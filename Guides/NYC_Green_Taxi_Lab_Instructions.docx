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xmlns:wp14="http://schemas.microsoft.com/office/word/2010/wordml" w:rsidP="56B2C210" w14:paraId="24A2D900" wp14:textId="62674BCB">
      <w:pPr>
        <w:pStyle w:val="Title"/>
        <w:rPr>
          <w:rFonts w:ascii="Segoe UI Light" w:hAnsi="Segoe UI Light" w:eastAsia="Segoe UI Light" w:cs="Segoe UI Light"/>
        </w:rPr>
      </w:pPr>
      <w:r w:rsidRPr="56B2C210" w:rsidR="56B2C210">
        <w:rPr>
          <w:rFonts w:ascii="Segoe UI Light" w:hAnsi="Segoe UI Light" w:eastAsia="Segoe UI Light" w:cs="Segoe UI Light"/>
        </w:rPr>
        <w:t xml:space="preserve">NYC Green Taxi Analytics Lab </w:t>
      </w:r>
    </w:p>
    <w:p xmlns:wp14="http://schemas.microsoft.com/office/word/2010/wordml" w:rsidP="56B2C210" w14:paraId="022CC17D" wp14:textId="230E5D1B">
      <w:pPr>
        <w:pStyle w:val="Title"/>
        <w:rPr>
          <w:rFonts w:ascii="Segoe UI Light" w:hAnsi="Segoe UI Light" w:eastAsia="Segoe UI Light" w:cs="Segoe UI Light"/>
        </w:rPr>
      </w:pPr>
      <w:r w:rsidRPr="56B2C210" w:rsidR="56B2C210">
        <w:rPr>
          <w:rFonts w:ascii="Segoe UI Light" w:hAnsi="Segoe UI Light" w:eastAsia="Segoe UI Light" w:cs="Segoe UI Light"/>
        </w:rPr>
        <w:t>– Follow-Along Instructions</w:t>
      </w:r>
    </w:p>
    <w:p xmlns:wp14="http://schemas.microsoft.com/office/word/2010/wordml" w:rsidP="56B2C210" w14:paraId="02852095" wp14:textId="77777777" wp14:noSpellErr="1">
      <w:pPr>
        <w:pStyle w:val="Heading1"/>
        <w:rPr>
          <w:rFonts w:ascii="Segoe UI Light" w:hAnsi="Segoe UI Light" w:eastAsia="Segoe UI Light" w:cs="Segoe UI Light"/>
        </w:rPr>
      </w:pPr>
      <w:r w:rsidRPr="56B2C210" w:rsidR="56B2C210">
        <w:rPr>
          <w:rFonts w:ascii="Segoe UI Light" w:hAnsi="Segoe UI Light" w:eastAsia="Segoe UI Light" w:cs="Segoe UI Light"/>
        </w:rPr>
        <w:t>🔽 Download and Prepare Seed Files</w:t>
      </w:r>
    </w:p>
    <w:p xmlns:wp14="http://schemas.microsoft.com/office/word/2010/wordml" w:rsidP="56B2C210" w14:paraId="7DD532D4" wp14:textId="247AC426">
      <w:pPr>
        <w:pStyle w:val="ListNumber"/>
        <w:rPr>
          <w:rFonts w:ascii="Segoe UI Light" w:hAnsi="Segoe UI Light" w:eastAsia="Segoe UI Light" w:cs="Segoe UI Light"/>
        </w:rPr>
      </w:pPr>
      <w:r w:rsidRPr="56B2C210" w:rsidR="56B2C210">
        <w:rPr>
          <w:rFonts w:ascii="Segoe UI Light" w:hAnsi="Segoe UI Light" w:eastAsia="Segoe UI Light" w:cs="Segoe UI Light"/>
        </w:rPr>
        <w:t xml:space="preserve">Download the following files to your computer from </w:t>
      </w:r>
      <w:hyperlink r:id="R2569d72bac574128">
        <w:r w:rsidRPr="56B2C210" w:rsidR="56B2C210">
          <w:rPr>
            <w:rStyle w:val="Hyperlink"/>
            <w:rFonts w:ascii="Segoe UI Light" w:hAnsi="Segoe UI Light" w:eastAsia="Segoe UI Light" w:cs="Segoe UI Light"/>
          </w:rPr>
          <w:t>here</w:t>
        </w:r>
      </w:hyperlink>
      <w:r w:rsidRPr="56B2C210" w:rsidR="56B2C210">
        <w:rPr>
          <w:rFonts w:ascii="Segoe UI Light" w:hAnsi="Segoe UI Light" w:eastAsia="Segoe UI Light" w:cs="Segoe UI Light"/>
        </w:rPr>
        <w:t>:</w:t>
      </w:r>
      <w:r>
        <w:br/>
      </w:r>
      <w:r w:rsidRPr="56B2C210" w:rsidR="56B2C210">
        <w:rPr>
          <w:rFonts w:ascii="Segoe UI Light" w:hAnsi="Segoe UI Light" w:eastAsia="Segoe UI Light" w:cs="Segoe UI Light"/>
        </w:rPr>
        <w:t>- green_tripdata_2021_07.csv</w:t>
      </w:r>
      <w:r>
        <w:br/>
      </w:r>
      <w:r w:rsidRPr="56B2C210" w:rsidR="56B2C210">
        <w:rPr>
          <w:rFonts w:ascii="Segoe UI Light" w:hAnsi="Segoe UI Light" w:eastAsia="Segoe UI Light" w:cs="Segoe UI Light"/>
        </w:rPr>
        <w:t>- taxi_zone_lookup.csv</w:t>
      </w:r>
    </w:p>
    <w:p xmlns:wp14="http://schemas.microsoft.com/office/word/2010/wordml" w:rsidP="56B2C210" w14:paraId="33BCDB50" wp14:textId="77777777" wp14:noSpellErr="1">
      <w:pPr>
        <w:pStyle w:val="ListNumber"/>
        <w:rPr>
          <w:rFonts w:ascii="Segoe UI Light" w:hAnsi="Segoe UI Light" w:eastAsia="Segoe UI Light" w:cs="Segoe UI Light"/>
        </w:rPr>
      </w:pPr>
      <w:r w:rsidRPr="56B2C210" w:rsidR="56B2C210">
        <w:rPr>
          <w:rFonts w:ascii="Segoe UI Light" w:hAnsi="Segoe UI Light" w:eastAsia="Segoe UI Light" w:cs="Segoe UI Light"/>
        </w:rPr>
        <w:t xml:space="preserve">Open </w:t>
      </w:r>
      <w:r w:rsidRPr="56B2C210" w:rsidR="56B2C210">
        <w:rPr>
          <w:rFonts w:ascii="Segoe UI Light" w:hAnsi="Segoe UI Light" w:eastAsia="Segoe UI Light" w:cs="Segoe UI Light"/>
        </w:rPr>
        <w:t>dbt</w:t>
      </w:r>
      <w:r w:rsidRPr="56B2C210" w:rsidR="56B2C210">
        <w:rPr>
          <w:rFonts w:ascii="Segoe UI Light" w:hAnsi="Segoe UI Light" w:eastAsia="Segoe UI Light" w:cs="Segoe UI Light"/>
        </w:rPr>
        <w:t xml:space="preserve"> Studio and go to your project.</w:t>
      </w:r>
    </w:p>
    <w:p w:rsidR="0C63A245" w:rsidP="56B2C210" w:rsidRDefault="0C63A245" w14:paraId="4DAA8388" w14:textId="1A8902B1">
      <w:pPr>
        <w:pStyle w:val="ListNumber"/>
        <w:rPr>
          <w:rFonts w:ascii="Segoe UI Light" w:hAnsi="Segoe UI Light" w:eastAsia="Segoe UI Light" w:cs="Segoe UI Light"/>
        </w:rPr>
      </w:pPr>
      <w:r w:rsidRPr="56B2C210" w:rsidR="0C63A245">
        <w:rPr>
          <w:rFonts w:ascii="Segoe UI Light" w:hAnsi="Segoe UI Light" w:eastAsia="Segoe UI Light" w:cs="Segoe UI Light"/>
        </w:rPr>
        <w:t xml:space="preserve">On the </w:t>
      </w:r>
      <w:r w:rsidRPr="56B2C210" w:rsidR="0C63A245">
        <w:rPr>
          <w:rFonts w:ascii="Segoe UI Light" w:hAnsi="Segoe UI Light" w:eastAsia="Segoe UI Light" w:cs="Segoe UI Light"/>
        </w:rPr>
        <w:t>left-hand</w:t>
      </w:r>
      <w:r w:rsidRPr="56B2C210" w:rsidR="0C63A245">
        <w:rPr>
          <w:rFonts w:ascii="Segoe UI Light" w:hAnsi="Segoe UI Light" w:eastAsia="Segoe UI Light" w:cs="Segoe UI Light"/>
        </w:rPr>
        <w:t xml:space="preserve"> side click on Studio</w:t>
      </w:r>
    </w:p>
    <w:p xmlns:wp14="http://schemas.microsoft.com/office/word/2010/wordml" w:rsidP="56B2C210" w14:paraId="0111935E" wp14:textId="36D2CA1B">
      <w:pPr>
        <w:pStyle w:val="ListNumber"/>
        <w:rPr>
          <w:rFonts w:ascii="Segoe UI Light" w:hAnsi="Segoe UI Light" w:eastAsia="Segoe UI Light" w:cs="Segoe UI Light"/>
        </w:rPr>
      </w:pPr>
      <w:r w:rsidRPr="56B2C210" w:rsidR="0A3C87F8">
        <w:rPr>
          <w:rFonts w:ascii="Segoe UI Light" w:hAnsi="Segoe UI Light" w:eastAsia="Segoe UI Light" w:cs="Segoe UI Light"/>
        </w:rPr>
        <w:t xml:space="preserve">In File Explorer &gt;&gt; </w:t>
      </w:r>
      <w:r w:rsidRPr="56B2C210" w:rsidR="56B2C210">
        <w:rPr>
          <w:rFonts w:ascii="Segoe UI Light" w:hAnsi="Segoe UI Light" w:eastAsia="Segoe UI Light" w:cs="Segoe UI Light"/>
        </w:rPr>
        <w:t>Under the seed/ folder, create files with the exact names:</w:t>
      </w:r>
      <w:r>
        <w:br/>
      </w:r>
      <w:r w:rsidRPr="56B2C210" w:rsidR="56B2C210">
        <w:rPr>
          <w:rFonts w:ascii="Segoe UI Light" w:hAnsi="Segoe UI Light" w:eastAsia="Segoe UI Light" w:cs="Segoe UI Light"/>
        </w:rPr>
        <w:t>- green_tripdata_2021_07.csv</w:t>
      </w:r>
      <w:r>
        <w:br/>
      </w:r>
      <w:r w:rsidRPr="56B2C210" w:rsidR="56B2C210">
        <w:rPr>
          <w:rFonts w:ascii="Segoe UI Light" w:hAnsi="Segoe UI Light" w:eastAsia="Segoe UI Light" w:cs="Segoe UI Light"/>
        </w:rPr>
        <w:t>- taxi_zone_lookup.csv</w:t>
      </w:r>
    </w:p>
    <w:p w:rsidR="2434921C" w:rsidP="56B2C210" w:rsidRDefault="2434921C" w14:paraId="25443F19" w14:textId="2FD9231E">
      <w:pPr>
        <w:pStyle w:val="ListNumber"/>
        <w:rPr>
          <w:rFonts w:ascii="Segoe UI Light" w:hAnsi="Segoe UI Light" w:eastAsia="Segoe UI Light" w:cs="Segoe UI Light"/>
        </w:rPr>
      </w:pPr>
      <w:r w:rsidRPr="56B2C210" w:rsidR="2434921C">
        <w:rPr>
          <w:rFonts w:ascii="Segoe UI Light" w:hAnsi="Segoe UI Light" w:eastAsia="Segoe UI Light" w:cs="Segoe UI Light"/>
        </w:rPr>
        <w:t xml:space="preserve">Open the two downloaded </w:t>
      </w:r>
      <w:r w:rsidRPr="56B2C210" w:rsidR="2434921C">
        <w:rPr>
          <w:rFonts w:ascii="Segoe UI Light" w:hAnsi="Segoe UI Light" w:eastAsia="Segoe UI Light" w:cs="Segoe UI Light"/>
        </w:rPr>
        <w:t>csvs</w:t>
      </w:r>
      <w:r w:rsidRPr="56B2C210" w:rsidR="2434921C">
        <w:rPr>
          <w:rFonts w:ascii="Segoe UI Light" w:hAnsi="Segoe UI Light" w:eastAsia="Segoe UI Light" w:cs="Segoe UI Light"/>
        </w:rPr>
        <w:t xml:space="preserve"> in notepad</w:t>
      </w:r>
    </w:p>
    <w:p xmlns:wp14="http://schemas.microsoft.com/office/word/2010/wordml" w:rsidP="56B2C210" w14:paraId="5779354F" wp14:textId="43D774EC">
      <w:pPr>
        <w:pStyle w:val="ListNumber"/>
        <w:rPr>
          <w:rFonts w:ascii="Segoe UI Light" w:hAnsi="Segoe UI Light" w:eastAsia="Segoe UI Light" w:cs="Segoe UI Light"/>
        </w:rPr>
      </w:pPr>
      <w:r w:rsidRPr="56B2C210" w:rsidR="56B2C210">
        <w:rPr>
          <w:rFonts w:ascii="Segoe UI Light" w:hAnsi="Segoe UI Light" w:eastAsia="Segoe UI Light" w:cs="Segoe UI Light"/>
        </w:rPr>
        <w:t xml:space="preserve">Copy and paste the contents of each downloaded CSV into their </w:t>
      </w:r>
      <w:r w:rsidRPr="56B2C210" w:rsidR="0512EE83">
        <w:rPr>
          <w:rFonts w:ascii="Segoe UI Light" w:hAnsi="Segoe UI Light" w:eastAsia="Segoe UI Light" w:cs="Segoe UI Light"/>
        </w:rPr>
        <w:t xml:space="preserve">newly created </w:t>
      </w:r>
      <w:r w:rsidRPr="56B2C210" w:rsidR="56B2C210">
        <w:rPr>
          <w:rFonts w:ascii="Segoe UI Light" w:hAnsi="Segoe UI Light" w:eastAsia="Segoe UI Light" w:cs="Segoe UI Light"/>
        </w:rPr>
        <w:t xml:space="preserve">respective files in </w:t>
      </w:r>
      <w:r w:rsidRPr="56B2C210" w:rsidR="56B2C210">
        <w:rPr>
          <w:rFonts w:ascii="Segoe UI Light" w:hAnsi="Segoe UI Light" w:eastAsia="Segoe UI Light" w:cs="Segoe UI Light"/>
        </w:rPr>
        <w:t>dbt</w:t>
      </w:r>
      <w:r w:rsidRPr="56B2C210" w:rsidR="56B2C210">
        <w:rPr>
          <w:rFonts w:ascii="Segoe UI Light" w:hAnsi="Segoe UI Light" w:eastAsia="Segoe UI Light" w:cs="Segoe UI Light"/>
        </w:rPr>
        <w:t>.</w:t>
      </w:r>
    </w:p>
    <w:p xmlns:wp14="http://schemas.microsoft.com/office/word/2010/wordml" w:rsidP="56B2C210" w14:paraId="58E64810" wp14:textId="77777777" wp14:noSpellErr="1">
      <w:pPr>
        <w:pStyle w:val="Heading1"/>
        <w:rPr>
          <w:rFonts w:ascii="Segoe UI Light" w:hAnsi="Segoe UI Light" w:eastAsia="Segoe UI Light" w:cs="Segoe UI Light"/>
        </w:rPr>
      </w:pPr>
      <w:r w:rsidRPr="56B2C210" w:rsidR="56B2C210">
        <w:rPr>
          <w:rFonts w:ascii="Segoe UI Light" w:hAnsi="Segoe UI Light" w:eastAsia="Segoe UI Light" w:cs="Segoe UI Light"/>
        </w:rPr>
        <w:t>⚙️ Configure Seeds</w:t>
      </w:r>
    </w:p>
    <w:p xmlns:wp14="http://schemas.microsoft.com/office/word/2010/wordml" w:rsidP="56B2C210" w14:paraId="736F768D" wp14:textId="4CAC0522">
      <w:pPr>
        <w:pStyle w:val="Normal"/>
        <w:rPr>
          <w:rFonts w:ascii="Segoe UI Light" w:hAnsi="Segoe UI Light" w:eastAsia="Segoe UI Light" w:cs="Segoe UI Light"/>
          <w:sz w:val="22"/>
          <w:szCs w:val="22"/>
        </w:rPr>
      </w:pPr>
      <w:r w:rsidRPr="56B2C210" w:rsidR="56B2C210">
        <w:rPr>
          <w:rFonts w:ascii="Segoe UI Light" w:hAnsi="Segoe UI Light" w:eastAsia="Segoe UI Light" w:cs="Segoe UI Light"/>
        </w:rPr>
        <w:t>1</w:t>
      </w:r>
      <w:r w:rsidRPr="56B2C210" w:rsidR="56B2C210">
        <w:rPr>
          <w:rFonts w:ascii="Segoe UI Light" w:hAnsi="Segoe UI Light" w:eastAsia="Segoe UI Light" w:cs="Segoe UI Light"/>
        </w:rPr>
        <w:t xml:space="preserve">. </w:t>
      </w:r>
      <w:r w:rsidRPr="56B2C210" w:rsidR="26A79963">
        <w:rPr>
          <w:rFonts w:ascii="Segoe UI Light" w:hAnsi="Segoe UI Light" w:eastAsia="Segoe UI Light" w:cs="Segoe UI Light"/>
        </w:rPr>
        <w:t xml:space="preserve"> In</w:t>
      </w:r>
      <w:r w:rsidRPr="56B2C210" w:rsidR="26A79963">
        <w:rPr>
          <w:rFonts w:ascii="Segoe UI Light" w:hAnsi="Segoe UI Light" w:eastAsia="Segoe UI Light" w:cs="Segoe UI Light"/>
        </w:rPr>
        <w:t xml:space="preserve"> file explorer find the </w:t>
      </w:r>
      <w:r w:rsidRPr="56B2C210" w:rsidR="26A79963">
        <w:rPr>
          <w:rFonts w:ascii="Segoe UI Light" w:hAnsi="Segoe UI Light" w:eastAsia="Segoe UI Light" w:cs="Segoe UI Light"/>
        </w:rPr>
        <w:t>dbt_project.yml</w:t>
      </w:r>
      <w:r w:rsidRPr="56B2C210" w:rsidR="26A79963">
        <w:rPr>
          <w:rFonts w:ascii="Segoe UI Light" w:hAnsi="Segoe UI Light" w:eastAsia="Segoe UI Light" w:cs="Segoe UI Light"/>
        </w:rPr>
        <w:t xml:space="preserve"> file.</w:t>
      </w:r>
    </w:p>
    <w:p xmlns:wp14="http://schemas.microsoft.com/office/word/2010/wordml" w:rsidP="56B2C210" w14:paraId="22693DA5" wp14:textId="3D1D0C74">
      <w:pPr>
        <w:pStyle w:val="Normal"/>
        <w:rPr>
          <w:rFonts w:ascii="Segoe UI Light" w:hAnsi="Segoe UI Light" w:eastAsia="Segoe UI Light" w:cs="Segoe UI Light"/>
        </w:rPr>
      </w:pPr>
      <w:r w:rsidRPr="56B2C210" w:rsidR="26A79963">
        <w:rPr>
          <w:rFonts w:ascii="Segoe UI Light" w:hAnsi="Segoe UI Light" w:eastAsia="Segoe UI Light" w:cs="Segoe UI Light"/>
        </w:rPr>
        <w:t xml:space="preserve">2. </w:t>
      </w:r>
      <w:r w:rsidRPr="56B2C210" w:rsidR="56B2C210">
        <w:rPr>
          <w:rFonts w:ascii="Segoe UI Light" w:hAnsi="Segoe UI Light" w:eastAsia="Segoe UI Light" w:cs="Segoe UI Light"/>
        </w:rPr>
        <w:t xml:space="preserve">In your </w:t>
      </w:r>
      <w:r w:rsidRPr="56B2C210" w:rsidR="56B2C210">
        <w:rPr>
          <w:rFonts w:ascii="Segoe UI Light" w:hAnsi="Segoe UI Light" w:eastAsia="Segoe UI Light" w:cs="Segoe UI Light"/>
        </w:rPr>
        <w:t>dbt_project.yml</w:t>
      </w:r>
      <w:r w:rsidRPr="56B2C210" w:rsidR="56B2C210">
        <w:rPr>
          <w:rFonts w:ascii="Segoe UI Light" w:hAnsi="Segoe UI Light" w:eastAsia="Segoe UI Light" w:cs="Segoe UI Light"/>
        </w:rPr>
        <w:t xml:space="preserve"> file, add the following configuration</w:t>
      </w:r>
      <w:r w:rsidRPr="56B2C210" w:rsidR="76B24970">
        <w:rPr>
          <w:rFonts w:ascii="Segoe UI Light" w:hAnsi="Segoe UI Light" w:eastAsia="Segoe UI Light" w:cs="Segoe UI Light"/>
        </w:rPr>
        <w:t xml:space="preserve"> at the very end</w:t>
      </w:r>
    </w:p>
    <w:p xmlns:wp14="http://schemas.microsoft.com/office/word/2010/wordml" w:rsidP="56B2C210" w14:paraId="6D0840D9" wp14:textId="221EFB8E">
      <w:pPr>
        <w:pStyle w:val="IntenseQuote"/>
        <w:rPr>
          <w:rFonts w:ascii="Segoe UI Light" w:hAnsi="Segoe UI Light" w:eastAsia="Segoe UI Light" w:cs="Segoe UI Light"/>
        </w:rPr>
      </w:pPr>
      <w:r w:rsidRPr="56B2C210" w:rsidR="56B2C210">
        <w:rPr>
          <w:rFonts w:ascii="Segoe UI Light" w:hAnsi="Segoe UI Light" w:eastAsia="Segoe UI Light" w:cs="Segoe UI Light"/>
        </w:rPr>
        <w:t>seeds:</w:t>
      </w:r>
      <w:r>
        <w:br/>
      </w:r>
      <w:r w:rsidRPr="56B2C210" w:rsidR="56B2C210">
        <w:rPr>
          <w:rFonts w:ascii="Segoe UI Light" w:hAnsi="Segoe UI Light" w:eastAsia="Segoe UI Light" w:cs="Segoe UI Light"/>
        </w:rPr>
        <w:t xml:space="preserve">  </w:t>
      </w:r>
      <w:r w:rsidRPr="56B2C210" w:rsidR="56B2C210">
        <w:rPr>
          <w:rFonts w:ascii="Segoe UI Light" w:hAnsi="Segoe UI Light" w:eastAsia="Segoe UI Light" w:cs="Segoe UI Light"/>
        </w:rPr>
        <w:t>my_new_project</w:t>
      </w:r>
      <w:r w:rsidRPr="56B2C210" w:rsidR="56B2C210">
        <w:rPr>
          <w:rFonts w:ascii="Segoe UI Light" w:hAnsi="Segoe UI Light" w:eastAsia="Segoe UI Light" w:cs="Segoe UI Light"/>
        </w:rPr>
        <w:t>:</w:t>
      </w:r>
      <w:r>
        <w:br/>
      </w:r>
      <w:r w:rsidRPr="56B2C210" w:rsidR="56B2C210">
        <w:rPr>
          <w:rFonts w:ascii="Segoe UI Light" w:hAnsi="Segoe UI Light" w:eastAsia="Segoe UI Light" w:cs="Segoe UI Light"/>
        </w:rPr>
        <w:t xml:space="preserve">    +schema: raw</w:t>
      </w:r>
      <w:r>
        <w:br/>
      </w:r>
    </w:p>
    <w:p xmlns:wp14="http://schemas.microsoft.com/office/word/2010/wordml" w:rsidP="56B2C210" w14:paraId="0A72841C" wp14:textId="77777777" wp14:noSpellErr="1">
      <w:pPr>
        <w:rPr>
          <w:rFonts w:ascii="Segoe UI Light" w:hAnsi="Segoe UI Light" w:eastAsia="Segoe UI Light" w:cs="Segoe UI Light"/>
        </w:rPr>
      </w:pPr>
      <w:r w:rsidRPr="56B2C210" w:rsidR="56B2C210">
        <w:rPr>
          <w:rFonts w:ascii="Segoe UI Light" w:hAnsi="Segoe UI Light" w:eastAsia="Segoe UI Light" w:cs="Segoe UI Light"/>
        </w:rPr>
        <w:t xml:space="preserve">Note: </w:t>
      </w:r>
      <w:r w:rsidRPr="56B2C210" w:rsidR="56B2C210">
        <w:rPr>
          <w:rFonts w:ascii="Segoe UI Light" w:hAnsi="Segoe UI Light" w:eastAsia="Segoe UI Light" w:cs="Segoe UI Light"/>
        </w:rPr>
        <w:t>my_new_project</w:t>
      </w:r>
      <w:r w:rsidRPr="56B2C210" w:rsidR="56B2C210">
        <w:rPr>
          <w:rFonts w:ascii="Segoe UI Light" w:hAnsi="Segoe UI Light" w:eastAsia="Segoe UI Light" w:cs="Segoe UI Light"/>
        </w:rPr>
        <w:t xml:space="preserve"> should match the name at the top of your YAML file.</w:t>
      </w:r>
    </w:p>
    <w:p xmlns:wp14="http://schemas.microsoft.com/office/word/2010/wordml" w:rsidP="56B2C210" w14:paraId="1569823A" wp14:textId="09C1075B">
      <w:pPr>
        <w:pStyle w:val="ListBullet"/>
        <w:numPr>
          <w:ilvl w:val="0"/>
          <w:numId w:val="0"/>
        </w:numPr>
        <w:ind w:left="0"/>
        <w:rPr>
          <w:rFonts w:ascii="Segoe UI Light" w:hAnsi="Segoe UI Light" w:eastAsia="Segoe UI Light" w:cs="Segoe UI Light"/>
        </w:rPr>
      </w:pPr>
      <w:r w:rsidRPr="56B2C210" w:rsidR="547EEA5C">
        <w:rPr>
          <w:rFonts w:ascii="Segoe UI Light" w:hAnsi="Segoe UI Light" w:eastAsia="Segoe UI Light" w:cs="Segoe UI Light"/>
        </w:rPr>
        <w:t xml:space="preserve">3. </w:t>
      </w:r>
      <w:r w:rsidRPr="56B2C210" w:rsidR="56B2C210">
        <w:rPr>
          <w:rFonts w:ascii="Segoe UI Light" w:hAnsi="Segoe UI Light" w:eastAsia="Segoe UI Light" w:cs="Segoe UI Light"/>
        </w:rPr>
        <w:t xml:space="preserve">Run </w:t>
      </w:r>
      <w:r w:rsidRPr="56B2C210" w:rsidR="56B2C210">
        <w:rPr>
          <w:rFonts w:ascii="Segoe UI Light" w:hAnsi="Segoe UI Light" w:eastAsia="Segoe UI Light" w:cs="Segoe UI Light"/>
        </w:rPr>
        <w:t>dbt</w:t>
      </w:r>
      <w:r w:rsidRPr="56B2C210" w:rsidR="56B2C210">
        <w:rPr>
          <w:rFonts w:ascii="Segoe UI Light" w:hAnsi="Segoe UI Light" w:eastAsia="Segoe UI Light" w:cs="Segoe UI Light"/>
        </w:rPr>
        <w:t xml:space="preserve"> seed</w:t>
      </w:r>
      <w:r w:rsidRPr="56B2C210" w:rsidR="66960757">
        <w:rPr>
          <w:rFonts w:ascii="Segoe UI Light" w:hAnsi="Segoe UI Light" w:eastAsia="Segoe UI Light" w:cs="Segoe UI Light"/>
        </w:rPr>
        <w:t xml:space="preserve"> from the command line</w:t>
      </w:r>
      <w:r w:rsidRPr="56B2C210" w:rsidR="56B2C210">
        <w:rPr>
          <w:rFonts w:ascii="Segoe UI Light" w:hAnsi="Segoe UI Light" w:eastAsia="Segoe UI Light" w:cs="Segoe UI Light"/>
        </w:rPr>
        <w:t>:</w:t>
      </w:r>
    </w:p>
    <w:p xmlns:wp14="http://schemas.microsoft.com/office/word/2010/wordml" w:rsidP="56B2C210" w14:paraId="4CAB6859" wp14:textId="77777777" wp14:noSpellErr="1">
      <w:pPr>
        <w:pStyle w:val="IntenseQuote"/>
        <w:rPr>
          <w:rFonts w:ascii="Segoe UI Light" w:hAnsi="Segoe UI Light" w:eastAsia="Segoe UI Light" w:cs="Segoe UI Light"/>
        </w:rPr>
      </w:pPr>
      <w:r w:rsidRPr="56B2C210" w:rsidR="56B2C210">
        <w:rPr>
          <w:rFonts w:ascii="Segoe UI Light" w:hAnsi="Segoe UI Light" w:eastAsia="Segoe UI Light" w:cs="Segoe UI Light"/>
        </w:rPr>
        <w:t>dbt</w:t>
      </w:r>
      <w:r w:rsidRPr="56B2C210" w:rsidR="56B2C210">
        <w:rPr>
          <w:rFonts w:ascii="Segoe UI Light" w:hAnsi="Segoe UI Light" w:eastAsia="Segoe UI Light" w:cs="Segoe UI Light"/>
        </w:rPr>
        <w:t xml:space="preserve"> seed</w:t>
      </w:r>
    </w:p>
    <w:p xmlns:wp14="http://schemas.microsoft.com/office/word/2010/wordml" w:rsidP="56B2C210" w14:paraId="4C3D7D6A" wp14:textId="77777777" wp14:noSpellErr="1">
      <w:pPr>
        <w:pStyle w:val="Heading1"/>
        <w:rPr>
          <w:rFonts w:ascii="Segoe UI Light" w:hAnsi="Segoe UI Light" w:eastAsia="Segoe UI Light" w:cs="Segoe UI Light"/>
        </w:rPr>
      </w:pPr>
      <w:r w:rsidRPr="56B2C210" w:rsidR="56B2C210">
        <w:rPr>
          <w:rFonts w:ascii="Segoe UI Light" w:hAnsi="Segoe UI Light" w:eastAsia="Segoe UI Light" w:cs="Segoe UI Light"/>
        </w:rPr>
        <w:t>🔍 Validate Seed Load</w:t>
      </w:r>
    </w:p>
    <w:p w:rsidR="5E7901F8" w:rsidP="56B2C210" w:rsidRDefault="5E7901F8" w14:paraId="37A485AA" w14:textId="511A7F6A">
      <w:pPr>
        <w:pStyle w:val="ListBullet"/>
        <w:rPr>
          <w:rFonts w:ascii="Segoe UI Light" w:hAnsi="Segoe UI Light" w:eastAsia="Segoe UI Light" w:cs="Segoe UI Light"/>
        </w:rPr>
      </w:pPr>
      <w:r w:rsidRPr="56B2C210" w:rsidR="5E7901F8">
        <w:rPr>
          <w:rFonts w:ascii="Segoe UI Light" w:hAnsi="Segoe UI Light" w:eastAsia="Segoe UI Light" w:cs="Segoe UI Light"/>
        </w:rPr>
        <w:t xml:space="preserve">Open </w:t>
      </w:r>
      <w:r w:rsidRPr="56B2C210" w:rsidR="5E7901F8">
        <w:rPr>
          <w:rFonts w:ascii="Segoe UI Light" w:hAnsi="Segoe UI Light" w:eastAsia="Segoe UI Light" w:cs="Segoe UI Light"/>
        </w:rPr>
        <w:t>NeonDB</w:t>
      </w:r>
      <w:r w:rsidRPr="56B2C210" w:rsidR="5E7901F8">
        <w:rPr>
          <w:rFonts w:ascii="Segoe UI Light" w:hAnsi="Segoe UI Light" w:eastAsia="Segoe UI Light" w:cs="Segoe UI Light"/>
        </w:rPr>
        <w:t xml:space="preserve"> Console</w:t>
      </w:r>
    </w:p>
    <w:p w:rsidR="5E7901F8" w:rsidP="56B2C210" w:rsidRDefault="5E7901F8" w14:paraId="35E4A7BC" w14:textId="3025A24A">
      <w:pPr>
        <w:pStyle w:val="ListBullet"/>
        <w:rPr>
          <w:rFonts w:ascii="Segoe UI Light" w:hAnsi="Segoe UI Light" w:eastAsia="Segoe UI Light" w:cs="Segoe UI Light"/>
        </w:rPr>
      </w:pPr>
      <w:r w:rsidRPr="56B2C210" w:rsidR="5E7901F8">
        <w:rPr>
          <w:rFonts w:ascii="Segoe UI Light" w:hAnsi="Segoe UI Light" w:eastAsia="Segoe UI Light" w:cs="Segoe UI Light"/>
        </w:rPr>
        <w:t>Click on your project</w:t>
      </w:r>
    </w:p>
    <w:p w:rsidR="5E7901F8" w:rsidP="56B2C210" w:rsidRDefault="5E7901F8" w14:paraId="27550F1F" w14:textId="63C2F4A5">
      <w:pPr>
        <w:pStyle w:val="ListBullet"/>
        <w:rPr>
          <w:rFonts w:ascii="Segoe UI Light" w:hAnsi="Segoe UI Light" w:eastAsia="Segoe UI Light" w:cs="Segoe UI Light"/>
        </w:rPr>
      </w:pPr>
      <w:r w:rsidRPr="56B2C210" w:rsidR="5E7901F8">
        <w:rPr>
          <w:rFonts w:ascii="Segoe UI Light" w:hAnsi="Segoe UI Light" w:eastAsia="Segoe UI Light" w:cs="Segoe UI Light"/>
        </w:rPr>
        <w:t>Navigate to SQL Editor</w:t>
      </w:r>
    </w:p>
    <w:p w:rsidR="5E7901F8" w:rsidP="56B2C210" w:rsidRDefault="5E7901F8" w14:paraId="7BCE09F6" w14:textId="132962E8">
      <w:pPr>
        <w:pStyle w:val="ListBullet"/>
        <w:rPr>
          <w:rFonts w:ascii="Segoe UI Light" w:hAnsi="Segoe UI Light" w:eastAsia="Segoe UI Light" w:cs="Segoe UI Light"/>
        </w:rPr>
      </w:pPr>
      <w:r w:rsidRPr="56B2C210" w:rsidR="5E7901F8">
        <w:rPr>
          <w:rFonts w:ascii="Segoe UI Light" w:hAnsi="Segoe UI Light" w:eastAsia="Segoe UI Light" w:cs="Segoe UI Light"/>
        </w:rPr>
        <w:t>Click on + sign for new query window</w:t>
      </w:r>
    </w:p>
    <w:p w:rsidR="56B2C210" w:rsidP="56B2C210" w:rsidRDefault="56B2C210" w14:paraId="23FC6374" w14:textId="205BE695">
      <w:pPr>
        <w:pStyle w:val="ListBullet"/>
        <w:rPr>
          <w:rFonts w:ascii="Segoe UI Light" w:hAnsi="Segoe UI Light" w:eastAsia="Segoe UI Light" w:cs="Segoe UI Light"/>
        </w:rPr>
      </w:pPr>
      <w:r w:rsidRPr="56B2C210" w:rsidR="56B2C210">
        <w:rPr>
          <w:rFonts w:ascii="Segoe UI Light" w:hAnsi="Segoe UI Light" w:eastAsia="Segoe UI Light" w:cs="Segoe UI Light"/>
        </w:rPr>
        <w:t xml:space="preserve">Run this SQL to </w:t>
      </w:r>
      <w:r w:rsidRPr="56B2C210" w:rsidR="56B2C210">
        <w:rPr>
          <w:rFonts w:ascii="Segoe UI Light" w:hAnsi="Segoe UI Light" w:eastAsia="Segoe UI Light" w:cs="Segoe UI Light"/>
        </w:rPr>
        <w:t>validate</w:t>
      </w:r>
      <w:r w:rsidRPr="56B2C210" w:rsidR="56B2C210">
        <w:rPr>
          <w:rFonts w:ascii="Segoe UI Light" w:hAnsi="Segoe UI Light" w:eastAsia="Segoe UI Light" w:cs="Segoe UI Light"/>
        </w:rPr>
        <w:t xml:space="preserve"> that the tables were loaded</w:t>
      </w:r>
      <w:r w:rsidRPr="56B2C210" w:rsidR="57F9FFF3">
        <w:rPr>
          <w:rFonts w:ascii="Segoe UI Light" w:hAnsi="Segoe UI Light" w:eastAsia="Segoe UI Light" w:cs="Segoe UI Light"/>
        </w:rPr>
        <w:t xml:space="preserve"> (2 rows expected)</w:t>
      </w:r>
      <w:r w:rsidRPr="56B2C210" w:rsidR="56B2C210">
        <w:rPr>
          <w:rFonts w:ascii="Segoe UI Light" w:hAnsi="Segoe UI Light" w:eastAsia="Segoe UI Light" w:cs="Segoe UI Light"/>
        </w:rPr>
        <w:t>:</w:t>
      </w:r>
    </w:p>
    <w:p xmlns:wp14="http://schemas.microsoft.com/office/word/2010/wordml" w:rsidP="56B2C210" w14:paraId="25EBEFBC" wp14:textId="77777777" wp14:noSpellErr="1">
      <w:pPr>
        <w:pStyle w:val="IntenseQuote"/>
        <w:rPr>
          <w:rFonts w:ascii="Segoe UI Light" w:hAnsi="Segoe UI Light" w:eastAsia="Segoe UI Light" w:cs="Segoe UI Light"/>
        </w:rPr>
      </w:pPr>
      <w:r>
        <w:br/>
      </w:r>
      <w:r w:rsidRPr="56B2C210" w:rsidR="56B2C210">
        <w:rPr>
          <w:rFonts w:ascii="Segoe UI Light" w:hAnsi="Segoe UI Light" w:eastAsia="Segoe UI Light" w:cs="Segoe UI Light"/>
        </w:rPr>
        <w:t xml:space="preserve">SELECT </w:t>
      </w:r>
      <w:r w:rsidRPr="56B2C210" w:rsidR="56B2C210">
        <w:rPr>
          <w:rFonts w:ascii="Segoe UI Light" w:hAnsi="Segoe UI Light" w:eastAsia="Segoe UI Light" w:cs="Segoe UI Light"/>
        </w:rPr>
        <w:t>table_schema</w:t>
      </w:r>
      <w:r w:rsidRPr="56B2C210" w:rsidR="56B2C210">
        <w:rPr>
          <w:rFonts w:ascii="Segoe UI Light" w:hAnsi="Segoe UI Light" w:eastAsia="Segoe UI Light" w:cs="Segoe UI Light"/>
        </w:rPr>
        <w:t>, table_name</w:t>
      </w:r>
      <w:r>
        <w:br/>
      </w:r>
      <w:r w:rsidRPr="56B2C210" w:rsidR="56B2C210">
        <w:rPr>
          <w:rFonts w:ascii="Segoe UI Light" w:hAnsi="Segoe UI Light" w:eastAsia="Segoe UI Light" w:cs="Segoe UI Light"/>
        </w:rPr>
        <w:t>FROM information_schema.tables</w:t>
      </w:r>
      <w:r>
        <w:br/>
      </w:r>
      <w:r w:rsidRPr="56B2C210" w:rsidR="56B2C210">
        <w:rPr>
          <w:rFonts w:ascii="Segoe UI Light" w:hAnsi="Segoe UI Light" w:eastAsia="Segoe UI Light" w:cs="Segoe UI Light"/>
        </w:rPr>
        <w:t xml:space="preserve">WHERE </w:t>
      </w:r>
      <w:r w:rsidRPr="56B2C210" w:rsidR="56B2C210">
        <w:rPr>
          <w:rFonts w:ascii="Segoe UI Light" w:hAnsi="Segoe UI Light" w:eastAsia="Segoe UI Light" w:cs="Segoe UI Light"/>
        </w:rPr>
        <w:t>table_name</w:t>
      </w:r>
      <w:r w:rsidRPr="56B2C210" w:rsidR="56B2C210">
        <w:rPr>
          <w:rFonts w:ascii="Segoe UI Light" w:hAnsi="Segoe UI Light" w:eastAsia="Segoe UI Light" w:cs="Segoe UI Light"/>
        </w:rPr>
        <w:t xml:space="preserve"> LIKE '%</w:t>
      </w:r>
      <w:r w:rsidRPr="56B2C210" w:rsidR="56B2C210">
        <w:rPr>
          <w:rFonts w:ascii="Segoe UI Light" w:hAnsi="Segoe UI Light" w:eastAsia="Segoe UI Light" w:cs="Segoe UI Light"/>
        </w:rPr>
        <w:t>tripdata</w:t>
      </w:r>
      <w:r w:rsidRPr="56B2C210" w:rsidR="56B2C210">
        <w:rPr>
          <w:rFonts w:ascii="Segoe UI Light" w:hAnsi="Segoe UI Light" w:eastAsia="Segoe UI Light" w:cs="Segoe UI Light"/>
        </w:rPr>
        <w:t xml:space="preserve">%' OR </w:t>
      </w:r>
      <w:r w:rsidRPr="56B2C210" w:rsidR="56B2C210">
        <w:rPr>
          <w:rFonts w:ascii="Segoe UI Light" w:hAnsi="Segoe UI Light" w:eastAsia="Segoe UI Light" w:cs="Segoe UI Light"/>
        </w:rPr>
        <w:t>table_name</w:t>
      </w:r>
      <w:r w:rsidRPr="56B2C210" w:rsidR="56B2C210">
        <w:rPr>
          <w:rFonts w:ascii="Segoe UI Light" w:hAnsi="Segoe UI Light" w:eastAsia="Segoe UI Light" w:cs="Segoe UI Light"/>
        </w:rPr>
        <w:t xml:space="preserve"> LIKE '%lookup%';</w:t>
      </w:r>
      <w:r>
        <w:br/>
      </w:r>
    </w:p>
    <w:p xmlns:wp14="http://schemas.microsoft.com/office/word/2010/wordml" w:rsidP="56B2C210" w14:paraId="41B59321" wp14:textId="77777777" wp14:noSpellErr="1">
      <w:pPr>
        <w:pStyle w:val="Heading1"/>
        <w:rPr>
          <w:rFonts w:ascii="Segoe UI Light" w:hAnsi="Segoe UI Light" w:eastAsia="Segoe UI Light" w:cs="Segoe UI Light"/>
        </w:rPr>
      </w:pPr>
      <w:r w:rsidRPr="56B2C210" w:rsidR="56B2C210">
        <w:rPr>
          <w:rFonts w:ascii="Segoe UI Light" w:hAnsi="Segoe UI Light" w:eastAsia="Segoe UI Light" w:cs="Segoe UI Light"/>
        </w:rPr>
        <w:t>🔍 Explore the Raw Data in Neon</w:t>
      </w:r>
    </w:p>
    <w:p w:rsidR="63E1850B" w:rsidP="56B2C210" w:rsidRDefault="63E1850B" w14:paraId="500E8385" w14:textId="007BF022">
      <w:pPr>
        <w:pStyle w:val="ListBullet"/>
        <w:suppressLineNumbers w:val="0"/>
        <w:bidi w:val="0"/>
        <w:spacing w:before="0" w:beforeAutospacing="off" w:after="200" w:afterAutospacing="off" w:line="276" w:lineRule="auto"/>
        <w:ind w:left="360" w:right="0" w:hanging="360"/>
        <w:jc w:val="left"/>
        <w:rPr>
          <w:rFonts w:ascii="Segoe UI Light" w:hAnsi="Segoe UI Light" w:eastAsia="Segoe UI Light" w:cs="Segoe UI Light"/>
          <w:sz w:val="22"/>
          <w:szCs w:val="22"/>
        </w:rPr>
      </w:pPr>
      <w:r w:rsidRPr="56B2C210" w:rsidR="63E1850B">
        <w:rPr>
          <w:rFonts w:ascii="Segoe UI Light" w:hAnsi="Segoe UI Light" w:eastAsia="Segoe UI Light" w:cs="Segoe UI Light"/>
        </w:rPr>
        <w:t>In the SQL Editor run the following queries to preview the data</w:t>
      </w:r>
      <w:r w:rsidRPr="56B2C210" w:rsidR="7AC54189">
        <w:rPr>
          <w:rFonts w:ascii="Segoe UI Light" w:hAnsi="Segoe UI Light" w:eastAsia="Segoe UI Light" w:cs="Segoe UI Light"/>
        </w:rPr>
        <w:t xml:space="preserve"> one by one</w:t>
      </w:r>
      <w:r w:rsidRPr="56B2C210" w:rsidR="63E1850B">
        <w:rPr>
          <w:rFonts w:ascii="Segoe UI Light" w:hAnsi="Segoe UI Light" w:eastAsia="Segoe UI Light" w:cs="Segoe UI Light"/>
        </w:rPr>
        <w:t xml:space="preserve">. Replace schema name </w:t>
      </w:r>
      <w:r w:rsidRPr="56B2C210" w:rsidR="63E1850B">
        <w:rPr>
          <w:rFonts w:ascii="Segoe UI Light" w:hAnsi="Segoe UI Light" w:eastAsia="Segoe UI Light" w:cs="Segoe UI Light"/>
        </w:rPr>
        <w:t>dbt_smubashir_raw</w:t>
      </w:r>
      <w:r w:rsidRPr="56B2C210" w:rsidR="63E1850B">
        <w:rPr>
          <w:rFonts w:ascii="Segoe UI Light" w:hAnsi="Segoe UI Light" w:eastAsia="Segoe UI Light" w:cs="Segoe UI Light"/>
        </w:rPr>
        <w:t xml:space="preserve"> with the schema name that your environment provided to you.</w:t>
      </w:r>
    </w:p>
    <w:p xmlns:wp14="http://schemas.microsoft.com/office/word/2010/wordml" w:rsidP="56B2C210" w14:paraId="3F48D992" wp14:textId="77777777" wp14:noSpellErr="1">
      <w:pPr>
        <w:pStyle w:val="IntenseQuote"/>
        <w:rPr>
          <w:rFonts w:ascii="Segoe UI Light" w:hAnsi="Segoe UI Light" w:eastAsia="Segoe UI Light" w:cs="Segoe UI Light"/>
        </w:rPr>
      </w:pPr>
      <w:r>
        <w:br/>
      </w:r>
      <w:r w:rsidRPr="56B2C210" w:rsidR="56B2C210">
        <w:rPr>
          <w:rFonts w:ascii="Segoe UI Light" w:hAnsi="Segoe UI Light" w:eastAsia="Segoe UI Light" w:cs="Segoe UI Light"/>
        </w:rPr>
        <w:t>-- Total count should be 83691</w:t>
      </w:r>
      <w:r>
        <w:br/>
      </w:r>
      <w:r w:rsidRPr="56B2C210" w:rsidR="56B2C210">
        <w:rPr>
          <w:rFonts w:ascii="Segoe UI Light" w:hAnsi="Segoe UI Light" w:eastAsia="Segoe UI Light" w:cs="Segoe UI Light"/>
        </w:rPr>
        <w:t>SELECT COUNT(*) FROM dbt_smubashir_raw.green_tripdata_2021_07;</w:t>
      </w:r>
      <w:r>
        <w:br/>
      </w:r>
      <w:r>
        <w:br/>
      </w:r>
      <w:r w:rsidRPr="56B2C210" w:rsidR="56B2C210">
        <w:rPr>
          <w:rFonts w:ascii="Segoe UI Light" w:hAnsi="Segoe UI Light" w:eastAsia="Segoe UI Light" w:cs="Segoe UI Light"/>
        </w:rPr>
        <w:t>-- Preview the lookup data</w:t>
      </w:r>
      <w:r>
        <w:br/>
      </w:r>
      <w:r w:rsidRPr="56B2C210" w:rsidR="56B2C210">
        <w:rPr>
          <w:rFonts w:ascii="Segoe UI Light" w:hAnsi="Segoe UI Light" w:eastAsia="Segoe UI Light" w:cs="Segoe UI Light"/>
        </w:rPr>
        <w:t xml:space="preserve">SELECT * FROM </w:t>
      </w:r>
      <w:r w:rsidRPr="56B2C210" w:rsidR="56B2C210">
        <w:rPr>
          <w:rFonts w:ascii="Segoe UI Light" w:hAnsi="Segoe UI Light" w:eastAsia="Segoe UI Light" w:cs="Segoe UI Light"/>
        </w:rPr>
        <w:t>dbt_smubashir_raw.taxi_zone_lookup</w:t>
      </w:r>
      <w:r w:rsidRPr="56B2C210" w:rsidR="56B2C210">
        <w:rPr>
          <w:rFonts w:ascii="Segoe UI Light" w:hAnsi="Segoe UI Light" w:eastAsia="Segoe UI Light" w:cs="Segoe UI Light"/>
        </w:rPr>
        <w:t xml:space="preserve"> LIMIT 10;</w:t>
      </w:r>
      <w:r>
        <w:br/>
      </w:r>
      <w:r>
        <w:br/>
      </w:r>
      <w:r w:rsidRPr="56B2C210" w:rsidR="56B2C210">
        <w:rPr>
          <w:rFonts w:ascii="Segoe UI Light" w:hAnsi="Segoe UI Light" w:eastAsia="Segoe UI Light" w:cs="Segoe UI Light"/>
        </w:rPr>
        <w:t>-- Explore bogus rows</w:t>
      </w:r>
      <w:r>
        <w:br/>
      </w:r>
      <w:r w:rsidRPr="56B2C210" w:rsidR="56B2C210">
        <w:rPr>
          <w:rFonts w:ascii="Segoe UI Light" w:hAnsi="Segoe UI Light" w:eastAsia="Segoe UI Light" w:cs="Segoe UI Light"/>
        </w:rPr>
        <w:t xml:space="preserve">SELECT * FROM dbt_smubashir_raw.green_tripdata_2021_07 </w:t>
      </w:r>
      <w:r>
        <w:br/>
      </w:r>
      <w:r w:rsidRPr="56B2C210" w:rsidR="56B2C210">
        <w:rPr>
          <w:rFonts w:ascii="Segoe UI Light" w:hAnsi="Segoe UI Light" w:eastAsia="Segoe UI Light" w:cs="Segoe UI Light"/>
        </w:rPr>
        <w:t xml:space="preserve">WHERE </w:t>
      </w:r>
      <w:r w:rsidRPr="56B2C210" w:rsidR="56B2C210">
        <w:rPr>
          <w:rFonts w:ascii="Segoe UI Light" w:hAnsi="Segoe UI Light" w:eastAsia="Segoe UI Light" w:cs="Segoe UI Light"/>
        </w:rPr>
        <w:t>total_amount</w:t>
      </w:r>
      <w:r w:rsidRPr="56B2C210" w:rsidR="56B2C210">
        <w:rPr>
          <w:rFonts w:ascii="Segoe UI Light" w:hAnsi="Segoe UI Light" w:eastAsia="Segoe UI Light" w:cs="Segoe UI Light"/>
        </w:rPr>
        <w:t xml:space="preserve"> = 0 AND </w:t>
      </w:r>
      <w:r w:rsidRPr="56B2C210" w:rsidR="56B2C210">
        <w:rPr>
          <w:rFonts w:ascii="Segoe UI Light" w:hAnsi="Segoe UI Light" w:eastAsia="Segoe UI Light" w:cs="Segoe UI Light"/>
        </w:rPr>
        <w:t>trip_distance</w:t>
      </w:r>
      <w:r w:rsidRPr="56B2C210" w:rsidR="56B2C210">
        <w:rPr>
          <w:rFonts w:ascii="Segoe UI Light" w:hAnsi="Segoe UI Light" w:eastAsia="Segoe UI Light" w:cs="Segoe UI Light"/>
        </w:rPr>
        <w:t xml:space="preserve"> = 0;</w:t>
      </w:r>
      <w:r>
        <w:br/>
      </w:r>
      <w:r>
        <w:br/>
      </w:r>
      <w:r w:rsidRPr="56B2C210" w:rsidR="56B2C210">
        <w:rPr>
          <w:rFonts w:ascii="Segoe UI Light" w:hAnsi="Segoe UI Light" w:eastAsia="Segoe UI Light" w:cs="Segoe UI Light"/>
        </w:rPr>
        <w:t>-- Explore usable rows</w:t>
      </w:r>
      <w:r>
        <w:br/>
      </w:r>
      <w:r w:rsidRPr="56B2C210" w:rsidR="56B2C210">
        <w:rPr>
          <w:rFonts w:ascii="Segoe UI Light" w:hAnsi="Segoe UI Light" w:eastAsia="Segoe UI Light" w:cs="Segoe UI Light"/>
        </w:rPr>
        <w:t xml:space="preserve">SELECT COUNT(*) FROM dbt_smubashir_raw.green_tripdata_2021_07 </w:t>
      </w:r>
      <w:r>
        <w:br/>
      </w:r>
      <w:r w:rsidRPr="56B2C210" w:rsidR="56B2C210">
        <w:rPr>
          <w:rFonts w:ascii="Segoe UI Light" w:hAnsi="Segoe UI Light" w:eastAsia="Segoe UI Light" w:cs="Segoe UI Light"/>
        </w:rPr>
        <w:t xml:space="preserve">WHERE </w:t>
      </w:r>
      <w:r w:rsidRPr="56B2C210" w:rsidR="56B2C210">
        <w:rPr>
          <w:rFonts w:ascii="Segoe UI Light" w:hAnsi="Segoe UI Light" w:eastAsia="Segoe UI Light" w:cs="Segoe UI Light"/>
        </w:rPr>
        <w:t>total_amount</w:t>
      </w:r>
      <w:r w:rsidRPr="56B2C210" w:rsidR="56B2C210">
        <w:rPr>
          <w:rFonts w:ascii="Segoe UI Light" w:hAnsi="Segoe UI Light" w:eastAsia="Segoe UI Light" w:cs="Segoe UI Light"/>
        </w:rPr>
        <w:t xml:space="preserve"> &gt; 0 AND </w:t>
      </w:r>
      <w:r w:rsidRPr="56B2C210" w:rsidR="56B2C210">
        <w:rPr>
          <w:rFonts w:ascii="Segoe UI Light" w:hAnsi="Segoe UI Light" w:eastAsia="Segoe UI Light" w:cs="Segoe UI Light"/>
        </w:rPr>
        <w:t>trip_distance</w:t>
      </w:r>
      <w:r w:rsidRPr="56B2C210" w:rsidR="56B2C210">
        <w:rPr>
          <w:rFonts w:ascii="Segoe UI Light" w:hAnsi="Segoe UI Light" w:eastAsia="Segoe UI Light" w:cs="Segoe UI Light"/>
        </w:rPr>
        <w:t xml:space="preserve"> &gt; 0;</w:t>
      </w:r>
      <w:r>
        <w:br/>
      </w:r>
      <w:r w:rsidRPr="56B2C210" w:rsidR="56B2C210">
        <w:rPr>
          <w:rFonts w:ascii="Segoe UI Light" w:hAnsi="Segoe UI Light" w:eastAsia="Segoe UI Light" w:cs="Segoe UI Light"/>
        </w:rPr>
        <w:t>-- Total count should be 80034</w:t>
      </w:r>
      <w:r>
        <w:br/>
      </w:r>
    </w:p>
    <w:p xmlns:wp14="http://schemas.microsoft.com/office/word/2010/wordml" w:rsidP="56B2C210" w14:paraId="63864675" wp14:textId="77777777" wp14:noSpellErr="1">
      <w:pPr>
        <w:pStyle w:val="Heading1"/>
        <w:rPr>
          <w:rFonts w:ascii="Segoe UI Light" w:hAnsi="Segoe UI Light" w:eastAsia="Segoe UI Light" w:cs="Segoe UI Light"/>
        </w:rPr>
      </w:pPr>
      <w:r w:rsidRPr="56B2C210" w:rsidR="56B2C210">
        <w:rPr>
          <w:rFonts w:ascii="Segoe UI Light" w:hAnsi="Segoe UI Light" w:eastAsia="Segoe UI Light" w:cs="Segoe UI Light"/>
        </w:rPr>
        <w:t>🛠 Create the Staging Layer (Transform)</w:t>
      </w:r>
    </w:p>
    <w:p xmlns:wp14="http://schemas.microsoft.com/office/word/2010/wordml" w:rsidP="56B2C210" w14:paraId="63F78185" wp14:textId="49D24631">
      <w:pPr>
        <w:pStyle w:val="ListParagraph"/>
        <w:numPr>
          <w:ilvl w:val="0"/>
          <w:numId w:val="14"/>
        </w:numPr>
        <w:rPr>
          <w:rFonts w:ascii="Segoe UI Light" w:hAnsi="Segoe UI Light" w:eastAsia="Segoe UI Light" w:cs="Segoe UI Light"/>
          <w:sz w:val="22"/>
          <w:szCs w:val="22"/>
        </w:rPr>
      </w:pPr>
      <w:r w:rsidRPr="56B2C210" w:rsidR="45F15395">
        <w:rPr>
          <w:rFonts w:ascii="Segoe UI Light" w:hAnsi="Segoe UI Light" w:eastAsia="Segoe UI Light" w:cs="Segoe UI Light"/>
        </w:rPr>
        <w:t>Navigate to DBT &gt;&gt; Studio</w:t>
      </w:r>
    </w:p>
    <w:p xmlns:wp14="http://schemas.microsoft.com/office/word/2010/wordml" w:rsidP="56B2C210" w14:paraId="1DE3CD66" wp14:textId="226508AE">
      <w:pPr>
        <w:pStyle w:val="ListParagraph"/>
        <w:numPr>
          <w:ilvl w:val="0"/>
          <w:numId w:val="14"/>
        </w:numPr>
        <w:rPr>
          <w:rFonts w:ascii="Segoe UI Light" w:hAnsi="Segoe UI Light" w:eastAsia="Segoe UI Light" w:cs="Segoe UI Light"/>
          <w:sz w:val="22"/>
          <w:szCs w:val="22"/>
        </w:rPr>
      </w:pPr>
      <w:r w:rsidRPr="56B2C210" w:rsidR="45F15395">
        <w:rPr>
          <w:rFonts w:ascii="Segoe UI Light" w:hAnsi="Segoe UI Light" w:eastAsia="Segoe UI Light" w:cs="Segoe UI Light"/>
        </w:rPr>
        <w:t>In</w:t>
      </w:r>
      <w:r w:rsidRPr="56B2C210" w:rsidR="45F15395">
        <w:rPr>
          <w:rFonts w:ascii="Segoe UI Light" w:hAnsi="Segoe UI Light" w:eastAsia="Segoe UI Light" w:cs="Segoe UI Light"/>
        </w:rPr>
        <w:t xml:space="preserve"> the file explorer, c</w:t>
      </w:r>
      <w:r w:rsidRPr="56B2C210" w:rsidR="56B2C210">
        <w:rPr>
          <w:rFonts w:ascii="Segoe UI Light" w:hAnsi="Segoe UI Light" w:eastAsia="Segoe UI Light" w:cs="Segoe UI Light"/>
        </w:rPr>
        <w:t>reate a folder named staging inside models/</w:t>
      </w:r>
    </w:p>
    <w:p xmlns:wp14="http://schemas.microsoft.com/office/word/2010/wordml" w:rsidP="56B2C210" w14:paraId="4B797367" wp14:textId="7A93AF40">
      <w:pPr>
        <w:pStyle w:val="ListNumber"/>
        <w:rPr>
          <w:rFonts w:ascii="Segoe UI Light" w:hAnsi="Segoe UI Light" w:eastAsia="Segoe UI Light" w:cs="Segoe UI Light"/>
        </w:rPr>
      </w:pPr>
      <w:r w:rsidRPr="56B2C210" w:rsidR="56B2C210">
        <w:rPr>
          <w:rFonts w:ascii="Segoe UI Light" w:hAnsi="Segoe UI Light" w:eastAsia="Segoe UI Light" w:cs="Segoe UI Light"/>
        </w:rPr>
        <w:t>Create file: models/staging/</w:t>
      </w:r>
      <w:r w:rsidRPr="56B2C210" w:rsidR="56B2C210">
        <w:rPr>
          <w:rFonts w:ascii="Segoe UI Light" w:hAnsi="Segoe UI Light" w:eastAsia="Segoe UI Light" w:cs="Segoe UI Light"/>
        </w:rPr>
        <w:t>stg_green_tripdata.sql</w:t>
      </w:r>
    </w:p>
    <w:p w:rsidR="46E1A37A" w:rsidP="56B2C210" w:rsidRDefault="46E1A37A" w14:paraId="3E6C166A" w14:textId="2FC4F5D5">
      <w:pPr>
        <w:pStyle w:val="ListNumber"/>
        <w:rPr>
          <w:rFonts w:ascii="Segoe UI Light" w:hAnsi="Segoe UI Light" w:eastAsia="Segoe UI Light" w:cs="Segoe UI Light"/>
        </w:rPr>
      </w:pPr>
      <w:r w:rsidRPr="56B2C210" w:rsidR="46E1A37A">
        <w:rPr>
          <w:rFonts w:ascii="Segoe UI Light" w:hAnsi="Segoe UI Light" w:eastAsia="Segoe UI Light" w:cs="Segoe UI Light"/>
        </w:rPr>
        <w:t>Copy the following code into your newly created file.</w:t>
      </w:r>
    </w:p>
    <w:p w:rsidR="56B2C210" w:rsidP="56B2C210" w:rsidRDefault="56B2C210" w14:paraId="37055A43" w14:textId="6FD6FFD3">
      <w:pPr>
        <w:pStyle w:val="ListNumber"/>
        <w:numPr>
          <w:ilvl w:val="0"/>
          <w:numId w:val="0"/>
        </w:numPr>
        <w:ind w:left="0"/>
        <w:rPr>
          <w:rFonts w:ascii="Segoe UI Light" w:hAnsi="Segoe UI Light" w:eastAsia="Segoe UI Light" w:cs="Segoe UI Light"/>
        </w:rPr>
      </w:pPr>
    </w:p>
    <w:p xmlns:wp14="http://schemas.microsoft.com/office/word/2010/wordml" w:rsidP="56B2C210" w14:paraId="563EB53A" wp14:textId="77777777" wp14:noSpellErr="1">
      <w:pPr>
        <w:pStyle w:val="IntenseQuote"/>
        <w:rPr>
          <w:rFonts w:ascii="Segoe UI Light" w:hAnsi="Segoe UI Light" w:eastAsia="Segoe UI Light" w:cs="Segoe UI Light"/>
        </w:rPr>
      </w:pPr>
      <w:r>
        <w:br/>
      </w:r>
      <w:r w:rsidRPr="56B2C210" w:rsidR="56B2C210">
        <w:rPr>
          <w:rFonts w:ascii="Segoe UI Light" w:hAnsi="Segoe UI Light" w:eastAsia="Segoe UI Light" w:cs="Segoe UI Light"/>
        </w:rPr>
        <w:t>-- models/staging/raw/stg_green_tripdata.sql</w:t>
      </w:r>
      <w:r>
        <w:br/>
      </w:r>
      <w:r w:rsidRPr="56B2C210" w:rsidR="56B2C210">
        <w:rPr>
          <w:rFonts w:ascii="Segoe UI Light" w:hAnsi="Segoe UI Light" w:eastAsia="Segoe UI Light" w:cs="Segoe UI Light"/>
        </w:rPr>
        <w:t>{{ config(schema='stg', materialized='view') }}</w:t>
      </w:r>
      <w:r>
        <w:br/>
      </w:r>
      <w:r>
        <w:br/>
      </w:r>
      <w:r w:rsidRPr="56B2C210" w:rsidR="56B2C210">
        <w:rPr>
          <w:rFonts w:ascii="Segoe UI Light" w:hAnsi="Segoe UI Light" w:eastAsia="Segoe UI Light" w:cs="Segoe UI Light"/>
        </w:rPr>
        <w:t>SELECT</w:t>
      </w:r>
      <w:r>
        <w:br/>
      </w:r>
      <w:r w:rsidRPr="56B2C210" w:rsidR="56B2C210">
        <w:rPr>
          <w:rFonts w:ascii="Segoe UI Light" w:hAnsi="Segoe UI Light" w:eastAsia="Segoe UI Light" w:cs="Segoe UI Light"/>
        </w:rPr>
        <w:t xml:space="preserve">    CAST("</w:t>
      </w:r>
      <w:r w:rsidRPr="56B2C210" w:rsidR="56B2C210">
        <w:rPr>
          <w:rFonts w:ascii="Segoe UI Light" w:hAnsi="Segoe UI Light" w:eastAsia="Segoe UI Light" w:cs="Segoe UI Light"/>
        </w:rPr>
        <w:t>VendorID</w:t>
      </w:r>
      <w:r w:rsidRPr="56B2C210" w:rsidR="56B2C210">
        <w:rPr>
          <w:rFonts w:ascii="Segoe UI Light" w:hAnsi="Segoe UI Light" w:eastAsia="Segoe UI Light" w:cs="Segoe UI Light"/>
        </w:rPr>
        <w:t xml:space="preserve">" AS INT) AS </w:t>
      </w:r>
      <w:r w:rsidRPr="56B2C210" w:rsidR="56B2C210">
        <w:rPr>
          <w:rFonts w:ascii="Segoe UI Light" w:hAnsi="Segoe UI Light" w:eastAsia="Segoe UI Light" w:cs="Segoe UI Light"/>
        </w:rPr>
        <w:t>vendor_id</w:t>
      </w:r>
      <w:r w:rsidRPr="56B2C210" w:rsidR="56B2C210">
        <w:rPr>
          <w:rFonts w:ascii="Segoe UI Light" w:hAnsi="Segoe UI Light" w:eastAsia="Segoe UI Light" w:cs="Segoe UI Light"/>
        </w:rPr>
        <w:t>,</w:t>
      </w:r>
      <w:r>
        <w:br/>
      </w:r>
      <w:r w:rsidRPr="56B2C210" w:rsidR="56B2C210">
        <w:rPr>
          <w:rFonts w:ascii="Segoe UI Light" w:hAnsi="Segoe UI Light" w:eastAsia="Segoe UI Light" w:cs="Segoe UI Light"/>
        </w:rPr>
        <w:t xml:space="preserve">    "</w:t>
      </w:r>
      <w:r w:rsidRPr="56B2C210" w:rsidR="56B2C210">
        <w:rPr>
          <w:rFonts w:ascii="Segoe UI Light" w:hAnsi="Segoe UI Light" w:eastAsia="Segoe UI Light" w:cs="Segoe UI Light"/>
        </w:rPr>
        <w:t>lpep_pickup_datetime</w:t>
      </w:r>
      <w:r w:rsidRPr="56B2C210" w:rsidR="56B2C210">
        <w:rPr>
          <w:rFonts w:ascii="Segoe UI Light" w:hAnsi="Segoe UI Light" w:eastAsia="Segoe UI Light" w:cs="Segoe UI Light"/>
        </w:rPr>
        <w:t>",</w:t>
      </w:r>
      <w:r>
        <w:br/>
      </w:r>
      <w:r w:rsidRPr="56B2C210" w:rsidR="56B2C210">
        <w:rPr>
          <w:rFonts w:ascii="Segoe UI Light" w:hAnsi="Segoe UI Light" w:eastAsia="Segoe UI Light" w:cs="Segoe UI Light"/>
        </w:rPr>
        <w:t xml:space="preserve">    "</w:t>
      </w:r>
      <w:r w:rsidRPr="56B2C210" w:rsidR="56B2C210">
        <w:rPr>
          <w:rFonts w:ascii="Segoe UI Light" w:hAnsi="Segoe UI Light" w:eastAsia="Segoe UI Light" w:cs="Segoe UI Light"/>
        </w:rPr>
        <w:t>lpep_dropoff_datetime</w:t>
      </w:r>
      <w:r w:rsidRPr="56B2C210" w:rsidR="56B2C210">
        <w:rPr>
          <w:rFonts w:ascii="Segoe UI Light" w:hAnsi="Segoe UI Light" w:eastAsia="Segoe UI Light" w:cs="Segoe UI Light"/>
        </w:rPr>
        <w:t>",</w:t>
      </w:r>
      <w:r>
        <w:br/>
      </w:r>
      <w:r w:rsidRPr="56B2C210" w:rsidR="56B2C210">
        <w:rPr>
          <w:rFonts w:ascii="Segoe UI Light" w:hAnsi="Segoe UI Light" w:eastAsia="Segoe UI Light" w:cs="Segoe UI Light"/>
        </w:rPr>
        <w:t xml:space="preserve">    "</w:t>
      </w:r>
      <w:r w:rsidRPr="56B2C210" w:rsidR="56B2C210">
        <w:rPr>
          <w:rFonts w:ascii="Segoe UI Light" w:hAnsi="Segoe UI Light" w:eastAsia="Segoe UI Light" w:cs="Segoe UI Light"/>
        </w:rPr>
        <w:t>store_and_fwd_flag</w:t>
      </w:r>
      <w:r w:rsidRPr="56B2C210" w:rsidR="56B2C210">
        <w:rPr>
          <w:rFonts w:ascii="Segoe UI Light" w:hAnsi="Segoe UI Light" w:eastAsia="Segoe UI Light" w:cs="Segoe UI Light"/>
        </w:rPr>
        <w:t>",</w:t>
      </w:r>
      <w:r>
        <w:br/>
      </w:r>
      <w:r w:rsidRPr="56B2C210" w:rsidR="56B2C210">
        <w:rPr>
          <w:rFonts w:ascii="Segoe UI Light" w:hAnsi="Segoe UI Light" w:eastAsia="Segoe UI Light" w:cs="Segoe UI Light"/>
        </w:rPr>
        <w:t xml:space="preserve">    "</w:t>
      </w:r>
      <w:r w:rsidRPr="56B2C210" w:rsidR="56B2C210">
        <w:rPr>
          <w:rFonts w:ascii="Segoe UI Light" w:hAnsi="Segoe UI Light" w:eastAsia="Segoe UI Light" w:cs="Segoe UI Light"/>
        </w:rPr>
        <w:t>RatecodeID</w:t>
      </w:r>
      <w:r w:rsidRPr="56B2C210" w:rsidR="56B2C210">
        <w:rPr>
          <w:rFonts w:ascii="Segoe UI Light" w:hAnsi="Segoe UI Light" w:eastAsia="Segoe UI Light" w:cs="Segoe UI Light"/>
        </w:rPr>
        <w:t>",</w:t>
      </w:r>
      <w:r>
        <w:br/>
      </w:r>
      <w:r w:rsidRPr="56B2C210" w:rsidR="56B2C210">
        <w:rPr>
          <w:rFonts w:ascii="Segoe UI Light" w:hAnsi="Segoe UI Light" w:eastAsia="Segoe UI Light" w:cs="Segoe UI Light"/>
        </w:rPr>
        <w:t xml:space="preserve">    "</w:t>
      </w:r>
      <w:r w:rsidRPr="56B2C210" w:rsidR="56B2C210">
        <w:rPr>
          <w:rFonts w:ascii="Segoe UI Light" w:hAnsi="Segoe UI Light" w:eastAsia="Segoe UI Light" w:cs="Segoe UI Light"/>
        </w:rPr>
        <w:t>PULocationID</w:t>
      </w:r>
      <w:r w:rsidRPr="56B2C210" w:rsidR="56B2C210">
        <w:rPr>
          <w:rFonts w:ascii="Segoe UI Light" w:hAnsi="Segoe UI Light" w:eastAsia="Segoe UI Light" w:cs="Segoe UI Light"/>
        </w:rPr>
        <w:t>",</w:t>
      </w:r>
      <w:r>
        <w:br/>
      </w:r>
      <w:r w:rsidRPr="56B2C210" w:rsidR="56B2C210">
        <w:rPr>
          <w:rFonts w:ascii="Segoe UI Light" w:hAnsi="Segoe UI Light" w:eastAsia="Segoe UI Light" w:cs="Segoe UI Light"/>
        </w:rPr>
        <w:t xml:space="preserve">    "</w:t>
      </w:r>
      <w:r w:rsidRPr="56B2C210" w:rsidR="56B2C210">
        <w:rPr>
          <w:rFonts w:ascii="Segoe UI Light" w:hAnsi="Segoe UI Light" w:eastAsia="Segoe UI Light" w:cs="Segoe UI Light"/>
        </w:rPr>
        <w:t>DOLocationID</w:t>
      </w:r>
      <w:r w:rsidRPr="56B2C210" w:rsidR="56B2C210">
        <w:rPr>
          <w:rFonts w:ascii="Segoe UI Light" w:hAnsi="Segoe UI Light" w:eastAsia="Segoe UI Light" w:cs="Segoe UI Light"/>
        </w:rPr>
        <w:t>",</w:t>
      </w:r>
      <w:r>
        <w:br/>
      </w:r>
      <w:r w:rsidRPr="56B2C210" w:rsidR="56B2C210">
        <w:rPr>
          <w:rFonts w:ascii="Segoe UI Light" w:hAnsi="Segoe UI Light" w:eastAsia="Segoe UI Light" w:cs="Segoe UI Light"/>
        </w:rPr>
        <w:t xml:space="preserve">    "</w:t>
      </w:r>
      <w:r w:rsidRPr="56B2C210" w:rsidR="56B2C210">
        <w:rPr>
          <w:rFonts w:ascii="Segoe UI Light" w:hAnsi="Segoe UI Light" w:eastAsia="Segoe UI Light" w:cs="Segoe UI Light"/>
        </w:rPr>
        <w:t>passenger_count</w:t>
      </w:r>
      <w:r w:rsidRPr="56B2C210" w:rsidR="56B2C210">
        <w:rPr>
          <w:rFonts w:ascii="Segoe UI Light" w:hAnsi="Segoe UI Light" w:eastAsia="Segoe UI Light" w:cs="Segoe UI Light"/>
        </w:rPr>
        <w:t>",</w:t>
      </w:r>
      <w:r>
        <w:br/>
      </w:r>
      <w:r w:rsidRPr="56B2C210" w:rsidR="56B2C210">
        <w:rPr>
          <w:rFonts w:ascii="Segoe UI Light" w:hAnsi="Segoe UI Light" w:eastAsia="Segoe UI Light" w:cs="Segoe UI Light"/>
        </w:rPr>
        <w:t xml:space="preserve">    "</w:t>
      </w:r>
      <w:r w:rsidRPr="56B2C210" w:rsidR="56B2C210">
        <w:rPr>
          <w:rFonts w:ascii="Segoe UI Light" w:hAnsi="Segoe UI Light" w:eastAsia="Segoe UI Light" w:cs="Segoe UI Light"/>
        </w:rPr>
        <w:t>trip_distance</w:t>
      </w:r>
      <w:r w:rsidRPr="56B2C210" w:rsidR="56B2C210">
        <w:rPr>
          <w:rFonts w:ascii="Segoe UI Light" w:hAnsi="Segoe UI Light" w:eastAsia="Segoe UI Light" w:cs="Segoe UI Light"/>
        </w:rPr>
        <w:t>",</w:t>
      </w:r>
      <w:r>
        <w:br/>
      </w:r>
      <w:r w:rsidRPr="56B2C210" w:rsidR="56B2C210">
        <w:rPr>
          <w:rFonts w:ascii="Segoe UI Light" w:hAnsi="Segoe UI Light" w:eastAsia="Segoe UI Light" w:cs="Segoe UI Light"/>
        </w:rPr>
        <w:t xml:space="preserve">    "</w:t>
      </w:r>
      <w:r w:rsidRPr="56B2C210" w:rsidR="56B2C210">
        <w:rPr>
          <w:rFonts w:ascii="Segoe UI Light" w:hAnsi="Segoe UI Light" w:eastAsia="Segoe UI Light" w:cs="Segoe UI Light"/>
        </w:rPr>
        <w:t>fare_amount</w:t>
      </w:r>
      <w:r w:rsidRPr="56B2C210" w:rsidR="56B2C210">
        <w:rPr>
          <w:rFonts w:ascii="Segoe UI Light" w:hAnsi="Segoe UI Light" w:eastAsia="Segoe UI Light" w:cs="Segoe UI Light"/>
        </w:rPr>
        <w:t>",</w:t>
      </w:r>
      <w:r>
        <w:br/>
      </w:r>
      <w:r w:rsidRPr="56B2C210" w:rsidR="56B2C210">
        <w:rPr>
          <w:rFonts w:ascii="Segoe UI Light" w:hAnsi="Segoe UI Light" w:eastAsia="Segoe UI Light" w:cs="Segoe UI Light"/>
        </w:rPr>
        <w:t xml:space="preserve">    "extra",</w:t>
      </w:r>
      <w:r>
        <w:br/>
      </w:r>
      <w:r w:rsidRPr="56B2C210" w:rsidR="56B2C210">
        <w:rPr>
          <w:rFonts w:ascii="Segoe UI Light" w:hAnsi="Segoe UI Light" w:eastAsia="Segoe UI Light" w:cs="Segoe UI Light"/>
        </w:rPr>
        <w:t xml:space="preserve">    "</w:t>
      </w:r>
      <w:r w:rsidRPr="56B2C210" w:rsidR="56B2C210">
        <w:rPr>
          <w:rFonts w:ascii="Segoe UI Light" w:hAnsi="Segoe UI Light" w:eastAsia="Segoe UI Light" w:cs="Segoe UI Light"/>
        </w:rPr>
        <w:t>mta_tax</w:t>
      </w:r>
      <w:r w:rsidRPr="56B2C210" w:rsidR="56B2C210">
        <w:rPr>
          <w:rFonts w:ascii="Segoe UI Light" w:hAnsi="Segoe UI Light" w:eastAsia="Segoe UI Light" w:cs="Segoe UI Light"/>
        </w:rPr>
        <w:t>",</w:t>
      </w:r>
      <w:r>
        <w:br/>
      </w:r>
      <w:r w:rsidRPr="56B2C210" w:rsidR="56B2C210">
        <w:rPr>
          <w:rFonts w:ascii="Segoe UI Light" w:hAnsi="Segoe UI Light" w:eastAsia="Segoe UI Light" w:cs="Segoe UI Light"/>
        </w:rPr>
        <w:t xml:space="preserve">    "</w:t>
      </w:r>
      <w:r w:rsidRPr="56B2C210" w:rsidR="56B2C210">
        <w:rPr>
          <w:rFonts w:ascii="Segoe UI Light" w:hAnsi="Segoe UI Light" w:eastAsia="Segoe UI Light" w:cs="Segoe UI Light"/>
        </w:rPr>
        <w:t>tip_amount</w:t>
      </w:r>
      <w:r w:rsidRPr="56B2C210" w:rsidR="56B2C210">
        <w:rPr>
          <w:rFonts w:ascii="Segoe UI Light" w:hAnsi="Segoe UI Light" w:eastAsia="Segoe UI Light" w:cs="Segoe UI Light"/>
        </w:rPr>
        <w:t>",</w:t>
      </w:r>
      <w:r>
        <w:br/>
      </w:r>
      <w:r w:rsidRPr="56B2C210" w:rsidR="56B2C210">
        <w:rPr>
          <w:rFonts w:ascii="Segoe UI Light" w:hAnsi="Segoe UI Light" w:eastAsia="Segoe UI Light" w:cs="Segoe UI Light"/>
        </w:rPr>
        <w:t xml:space="preserve">    "</w:t>
      </w:r>
      <w:r w:rsidRPr="56B2C210" w:rsidR="56B2C210">
        <w:rPr>
          <w:rFonts w:ascii="Segoe UI Light" w:hAnsi="Segoe UI Light" w:eastAsia="Segoe UI Light" w:cs="Segoe UI Light"/>
        </w:rPr>
        <w:t>tolls_amount</w:t>
      </w:r>
      <w:r w:rsidRPr="56B2C210" w:rsidR="56B2C210">
        <w:rPr>
          <w:rFonts w:ascii="Segoe UI Light" w:hAnsi="Segoe UI Light" w:eastAsia="Segoe UI Light" w:cs="Segoe UI Light"/>
        </w:rPr>
        <w:t>",</w:t>
      </w:r>
      <w:r>
        <w:br/>
      </w:r>
      <w:r w:rsidRPr="56B2C210" w:rsidR="56B2C210">
        <w:rPr>
          <w:rFonts w:ascii="Segoe UI Light" w:hAnsi="Segoe UI Light" w:eastAsia="Segoe UI Light" w:cs="Segoe UI Light"/>
        </w:rPr>
        <w:t xml:space="preserve">    "</w:t>
      </w:r>
      <w:r w:rsidRPr="56B2C210" w:rsidR="56B2C210">
        <w:rPr>
          <w:rFonts w:ascii="Segoe UI Light" w:hAnsi="Segoe UI Light" w:eastAsia="Segoe UI Light" w:cs="Segoe UI Light"/>
        </w:rPr>
        <w:t>ehail_fee</w:t>
      </w:r>
      <w:r w:rsidRPr="56B2C210" w:rsidR="56B2C210">
        <w:rPr>
          <w:rFonts w:ascii="Segoe UI Light" w:hAnsi="Segoe UI Light" w:eastAsia="Segoe UI Light" w:cs="Segoe UI Light"/>
        </w:rPr>
        <w:t>",</w:t>
      </w:r>
      <w:r>
        <w:br/>
      </w:r>
      <w:r w:rsidRPr="56B2C210" w:rsidR="56B2C210">
        <w:rPr>
          <w:rFonts w:ascii="Segoe UI Light" w:hAnsi="Segoe UI Light" w:eastAsia="Segoe UI Light" w:cs="Segoe UI Light"/>
        </w:rPr>
        <w:t xml:space="preserve">    "</w:t>
      </w:r>
      <w:r w:rsidRPr="56B2C210" w:rsidR="56B2C210">
        <w:rPr>
          <w:rFonts w:ascii="Segoe UI Light" w:hAnsi="Segoe UI Light" w:eastAsia="Segoe UI Light" w:cs="Segoe UI Light"/>
        </w:rPr>
        <w:t>improvement_surcharge</w:t>
      </w:r>
      <w:r w:rsidRPr="56B2C210" w:rsidR="56B2C210">
        <w:rPr>
          <w:rFonts w:ascii="Segoe UI Light" w:hAnsi="Segoe UI Light" w:eastAsia="Segoe UI Light" w:cs="Segoe UI Light"/>
        </w:rPr>
        <w:t>",</w:t>
      </w:r>
      <w:r>
        <w:br/>
      </w:r>
      <w:r w:rsidRPr="56B2C210" w:rsidR="56B2C210">
        <w:rPr>
          <w:rFonts w:ascii="Segoe UI Light" w:hAnsi="Segoe UI Light" w:eastAsia="Segoe UI Light" w:cs="Segoe UI Light"/>
        </w:rPr>
        <w:t xml:space="preserve">    "</w:t>
      </w:r>
      <w:r w:rsidRPr="56B2C210" w:rsidR="56B2C210">
        <w:rPr>
          <w:rFonts w:ascii="Segoe UI Light" w:hAnsi="Segoe UI Light" w:eastAsia="Segoe UI Light" w:cs="Segoe UI Light"/>
        </w:rPr>
        <w:t>total_amount</w:t>
      </w:r>
      <w:r w:rsidRPr="56B2C210" w:rsidR="56B2C210">
        <w:rPr>
          <w:rFonts w:ascii="Segoe UI Light" w:hAnsi="Segoe UI Light" w:eastAsia="Segoe UI Light" w:cs="Segoe UI Light"/>
        </w:rPr>
        <w:t>",</w:t>
      </w:r>
      <w:r>
        <w:br/>
      </w:r>
      <w:r w:rsidRPr="56B2C210" w:rsidR="56B2C210">
        <w:rPr>
          <w:rFonts w:ascii="Segoe UI Light" w:hAnsi="Segoe UI Light" w:eastAsia="Segoe UI Light" w:cs="Segoe UI Light"/>
        </w:rPr>
        <w:t xml:space="preserve">    "</w:t>
      </w:r>
      <w:r w:rsidRPr="56B2C210" w:rsidR="56B2C210">
        <w:rPr>
          <w:rFonts w:ascii="Segoe UI Light" w:hAnsi="Segoe UI Light" w:eastAsia="Segoe UI Light" w:cs="Segoe UI Light"/>
        </w:rPr>
        <w:t>payment_type</w:t>
      </w:r>
      <w:r w:rsidRPr="56B2C210" w:rsidR="56B2C210">
        <w:rPr>
          <w:rFonts w:ascii="Segoe UI Light" w:hAnsi="Segoe UI Light" w:eastAsia="Segoe UI Light" w:cs="Segoe UI Light"/>
        </w:rPr>
        <w:t>",</w:t>
      </w:r>
      <w:r>
        <w:br/>
      </w:r>
      <w:r w:rsidRPr="56B2C210" w:rsidR="56B2C210">
        <w:rPr>
          <w:rFonts w:ascii="Segoe UI Light" w:hAnsi="Segoe UI Light" w:eastAsia="Segoe UI Light" w:cs="Segoe UI Light"/>
        </w:rPr>
        <w:t xml:space="preserve">    "</w:t>
      </w:r>
      <w:r w:rsidRPr="56B2C210" w:rsidR="56B2C210">
        <w:rPr>
          <w:rFonts w:ascii="Segoe UI Light" w:hAnsi="Segoe UI Light" w:eastAsia="Segoe UI Light" w:cs="Segoe UI Light"/>
        </w:rPr>
        <w:t>trip_type</w:t>
      </w:r>
      <w:r w:rsidRPr="56B2C210" w:rsidR="56B2C210">
        <w:rPr>
          <w:rFonts w:ascii="Segoe UI Light" w:hAnsi="Segoe UI Light" w:eastAsia="Segoe UI Light" w:cs="Segoe UI Light"/>
        </w:rPr>
        <w:t>",</w:t>
      </w:r>
      <w:r>
        <w:br/>
      </w:r>
      <w:r w:rsidRPr="56B2C210" w:rsidR="56B2C210">
        <w:rPr>
          <w:rFonts w:ascii="Segoe UI Light" w:hAnsi="Segoe UI Light" w:eastAsia="Segoe UI Light" w:cs="Segoe UI Light"/>
        </w:rPr>
        <w:t xml:space="preserve">    "</w:t>
      </w:r>
      <w:r w:rsidRPr="56B2C210" w:rsidR="56B2C210">
        <w:rPr>
          <w:rFonts w:ascii="Segoe UI Light" w:hAnsi="Segoe UI Light" w:eastAsia="Segoe UI Light" w:cs="Segoe UI Light"/>
        </w:rPr>
        <w:t>congestion_surcharge</w:t>
      </w:r>
      <w:r w:rsidRPr="56B2C210" w:rsidR="56B2C210">
        <w:rPr>
          <w:rFonts w:ascii="Segoe UI Light" w:hAnsi="Segoe UI Light" w:eastAsia="Segoe UI Light" w:cs="Segoe UI Light"/>
        </w:rPr>
        <w:t>"</w:t>
      </w:r>
      <w:r>
        <w:br/>
      </w:r>
      <w:r w:rsidRPr="56B2C210" w:rsidR="56B2C210">
        <w:rPr>
          <w:rFonts w:ascii="Segoe UI Light" w:hAnsi="Segoe UI Light" w:eastAsia="Segoe UI Light" w:cs="Segoe UI Light"/>
        </w:rPr>
        <w:t>FROM {{ source('raw', 'green_tripdata_2021_07') }}</w:t>
      </w:r>
      <w:r>
        <w:br/>
      </w:r>
      <w:r w:rsidRPr="56B2C210" w:rsidR="56B2C210">
        <w:rPr>
          <w:rFonts w:ascii="Segoe UI Light" w:hAnsi="Segoe UI Light" w:eastAsia="Segoe UI Light" w:cs="Segoe UI Light"/>
        </w:rPr>
        <w:t>WHERE "</w:t>
      </w:r>
      <w:r w:rsidRPr="56B2C210" w:rsidR="56B2C210">
        <w:rPr>
          <w:rFonts w:ascii="Segoe UI Light" w:hAnsi="Segoe UI Light" w:eastAsia="Segoe UI Light" w:cs="Segoe UI Light"/>
        </w:rPr>
        <w:t>total_amount</w:t>
      </w:r>
      <w:r w:rsidRPr="56B2C210" w:rsidR="56B2C210">
        <w:rPr>
          <w:rFonts w:ascii="Segoe UI Light" w:hAnsi="Segoe UI Light" w:eastAsia="Segoe UI Light" w:cs="Segoe UI Light"/>
        </w:rPr>
        <w:t>" &gt; 0</w:t>
      </w:r>
      <w:r>
        <w:br/>
      </w:r>
      <w:r w:rsidRPr="56B2C210" w:rsidR="56B2C210">
        <w:rPr>
          <w:rFonts w:ascii="Segoe UI Light" w:hAnsi="Segoe UI Light" w:eastAsia="Segoe UI Light" w:cs="Segoe UI Light"/>
        </w:rPr>
        <w:t xml:space="preserve">  AND "</w:t>
      </w:r>
      <w:r w:rsidRPr="56B2C210" w:rsidR="56B2C210">
        <w:rPr>
          <w:rFonts w:ascii="Segoe UI Light" w:hAnsi="Segoe UI Light" w:eastAsia="Segoe UI Light" w:cs="Segoe UI Light"/>
        </w:rPr>
        <w:t>trip_distance</w:t>
      </w:r>
      <w:r w:rsidRPr="56B2C210" w:rsidR="56B2C210">
        <w:rPr>
          <w:rFonts w:ascii="Segoe UI Light" w:hAnsi="Segoe UI Light" w:eastAsia="Segoe UI Light" w:cs="Segoe UI Light"/>
        </w:rPr>
        <w:t>" &gt; 0</w:t>
      </w:r>
      <w:r>
        <w:br/>
      </w:r>
    </w:p>
    <w:p w:rsidR="56B2C210" w:rsidP="56B2C210" w:rsidRDefault="56B2C210" w14:paraId="3F50F0FC" w14:textId="630DD2D1">
      <w:pPr>
        <w:pStyle w:val="ListNumber"/>
        <w:rPr>
          <w:rFonts w:ascii="Segoe UI Light" w:hAnsi="Segoe UI Light" w:eastAsia="Segoe UI Light" w:cs="Segoe UI Light"/>
        </w:rPr>
      </w:pPr>
      <w:r w:rsidRPr="56B2C210" w:rsidR="56B2C210">
        <w:rPr>
          <w:rFonts w:ascii="Segoe UI Light" w:hAnsi="Segoe UI Light" w:eastAsia="Segoe UI Light" w:cs="Segoe UI Light"/>
        </w:rPr>
        <w:t>Create</w:t>
      </w:r>
      <w:r w:rsidRPr="56B2C210" w:rsidR="50E9F4CB">
        <w:rPr>
          <w:rFonts w:ascii="Segoe UI Light" w:hAnsi="Segoe UI Light" w:eastAsia="Segoe UI Light" w:cs="Segoe UI Light"/>
        </w:rPr>
        <w:t xml:space="preserve"> another </w:t>
      </w:r>
      <w:r w:rsidRPr="56B2C210" w:rsidR="56B2C210">
        <w:rPr>
          <w:rFonts w:ascii="Segoe UI Light" w:hAnsi="Segoe UI Light" w:eastAsia="Segoe UI Light" w:cs="Segoe UI Light"/>
        </w:rPr>
        <w:t>file: models/staging/</w:t>
      </w:r>
      <w:r w:rsidRPr="56B2C210" w:rsidR="56B2C210">
        <w:rPr>
          <w:rFonts w:ascii="Segoe UI Light" w:hAnsi="Segoe UI Light" w:eastAsia="Segoe UI Light" w:cs="Segoe UI Light"/>
        </w:rPr>
        <w:t>stg_zone_lookup.sql</w:t>
      </w:r>
    </w:p>
    <w:p w:rsidR="6DD28DD2" w:rsidP="56B2C210" w:rsidRDefault="6DD28DD2" w14:paraId="487142F4" w14:textId="34C41C8B">
      <w:pPr>
        <w:pStyle w:val="ListNumber"/>
        <w:rPr>
          <w:rFonts w:ascii="Segoe UI Light" w:hAnsi="Segoe UI Light" w:eastAsia="Segoe UI Light" w:cs="Segoe UI Light"/>
        </w:rPr>
      </w:pPr>
      <w:r w:rsidRPr="56B2C210" w:rsidR="6DD28DD2">
        <w:rPr>
          <w:rFonts w:ascii="Segoe UI Light" w:hAnsi="Segoe UI Light" w:eastAsia="Segoe UI Light" w:cs="Segoe UI Light"/>
        </w:rPr>
        <w:t>Copy the following code into new file</w:t>
      </w:r>
    </w:p>
    <w:p xmlns:wp14="http://schemas.microsoft.com/office/word/2010/wordml" w:rsidP="56B2C210" w14:paraId="7BFF6672" wp14:textId="77777777" wp14:noSpellErr="1">
      <w:pPr>
        <w:pStyle w:val="IntenseQuote"/>
        <w:rPr>
          <w:rFonts w:ascii="Segoe UI Light" w:hAnsi="Segoe UI Light" w:eastAsia="Segoe UI Light" w:cs="Segoe UI Light"/>
        </w:rPr>
      </w:pPr>
      <w:r>
        <w:br/>
      </w:r>
      <w:r w:rsidRPr="56B2C210" w:rsidR="56B2C210">
        <w:rPr>
          <w:rFonts w:ascii="Segoe UI Light" w:hAnsi="Segoe UI Light" w:eastAsia="Segoe UI Light" w:cs="Segoe UI Light"/>
        </w:rPr>
        <w:t>-- models/staging/raw/stg_zone_lookup.sql</w:t>
      </w:r>
      <w:r>
        <w:br/>
      </w:r>
      <w:r w:rsidRPr="56B2C210" w:rsidR="56B2C210">
        <w:rPr>
          <w:rFonts w:ascii="Segoe UI Light" w:hAnsi="Segoe UI Light" w:eastAsia="Segoe UI Light" w:cs="Segoe UI Light"/>
        </w:rPr>
        <w:t>{{ config(schema='stg', materialized='view'</w:t>
      </w:r>
      <w:r w:rsidRPr="56B2C210" w:rsidR="56B2C210">
        <w:rPr>
          <w:rFonts w:ascii="Segoe UI Light" w:hAnsi="Segoe UI Light" w:eastAsia="Segoe UI Light" w:cs="Segoe UI Light"/>
        </w:rPr>
        <w:t>) }</w:t>
      </w:r>
      <w:r w:rsidRPr="56B2C210" w:rsidR="56B2C210">
        <w:rPr>
          <w:rFonts w:ascii="Segoe UI Light" w:hAnsi="Segoe UI Light" w:eastAsia="Segoe UI Light" w:cs="Segoe UI Light"/>
        </w:rPr>
        <w:t>}</w:t>
      </w:r>
      <w:r>
        <w:br/>
      </w:r>
      <w:r>
        <w:br/>
      </w:r>
      <w:r w:rsidRPr="56B2C210" w:rsidR="56B2C210">
        <w:rPr>
          <w:rFonts w:ascii="Segoe UI Light" w:hAnsi="Segoe UI Light" w:eastAsia="Segoe UI Light" w:cs="Segoe UI Light"/>
        </w:rPr>
        <w:t>SELECT</w:t>
      </w:r>
      <w:r>
        <w:br/>
      </w:r>
      <w:r w:rsidRPr="56B2C210" w:rsidR="56B2C210">
        <w:rPr>
          <w:rFonts w:ascii="Segoe UI Light" w:hAnsi="Segoe UI Light" w:eastAsia="Segoe UI Light" w:cs="Segoe UI Light"/>
        </w:rPr>
        <w:t xml:space="preserve">    "</w:t>
      </w:r>
      <w:r w:rsidRPr="56B2C210" w:rsidR="56B2C210">
        <w:rPr>
          <w:rFonts w:ascii="Segoe UI Light" w:hAnsi="Segoe UI Light" w:eastAsia="Segoe UI Light" w:cs="Segoe UI Light"/>
        </w:rPr>
        <w:t>LocationID</w:t>
      </w:r>
      <w:r w:rsidRPr="56B2C210" w:rsidR="56B2C210">
        <w:rPr>
          <w:rFonts w:ascii="Segoe UI Light" w:hAnsi="Segoe UI Light" w:eastAsia="Segoe UI Light" w:cs="Segoe UI Light"/>
        </w:rPr>
        <w:t>",</w:t>
      </w:r>
      <w:r>
        <w:br/>
      </w:r>
      <w:r w:rsidRPr="56B2C210" w:rsidR="56B2C210">
        <w:rPr>
          <w:rFonts w:ascii="Segoe UI Light" w:hAnsi="Segoe UI Light" w:eastAsia="Segoe UI Light" w:cs="Segoe UI Light"/>
        </w:rPr>
        <w:t xml:space="preserve">    "Borough",</w:t>
      </w:r>
      <w:r>
        <w:br/>
      </w:r>
      <w:r w:rsidRPr="56B2C210" w:rsidR="56B2C210">
        <w:rPr>
          <w:rFonts w:ascii="Segoe UI Light" w:hAnsi="Segoe UI Light" w:eastAsia="Segoe UI Light" w:cs="Segoe UI Light"/>
        </w:rPr>
        <w:t xml:space="preserve">    "Zone",</w:t>
      </w:r>
      <w:r>
        <w:br/>
      </w:r>
      <w:r w:rsidRPr="56B2C210" w:rsidR="56B2C210">
        <w:rPr>
          <w:rFonts w:ascii="Segoe UI Light" w:hAnsi="Segoe UI Light" w:eastAsia="Segoe UI Light" w:cs="Segoe UI Light"/>
        </w:rPr>
        <w:t xml:space="preserve">    "</w:t>
      </w:r>
      <w:r w:rsidRPr="56B2C210" w:rsidR="56B2C210">
        <w:rPr>
          <w:rFonts w:ascii="Segoe UI Light" w:hAnsi="Segoe UI Light" w:eastAsia="Segoe UI Light" w:cs="Segoe UI Light"/>
        </w:rPr>
        <w:t>service_zone</w:t>
      </w:r>
      <w:r w:rsidRPr="56B2C210" w:rsidR="56B2C210">
        <w:rPr>
          <w:rFonts w:ascii="Segoe UI Light" w:hAnsi="Segoe UI Light" w:eastAsia="Segoe UI Light" w:cs="Segoe UI Light"/>
        </w:rPr>
        <w:t>"</w:t>
      </w:r>
      <w:r>
        <w:br/>
      </w:r>
      <w:r w:rsidRPr="56B2C210" w:rsidR="56B2C210">
        <w:rPr>
          <w:rFonts w:ascii="Segoe UI Light" w:hAnsi="Segoe UI Light" w:eastAsia="Segoe UI Light" w:cs="Segoe UI Light"/>
        </w:rPr>
        <w:t xml:space="preserve">FROM </w:t>
      </w:r>
      <w:r w:rsidRPr="56B2C210" w:rsidR="56B2C210">
        <w:rPr>
          <w:rFonts w:ascii="Segoe UI Light" w:hAnsi="Segoe UI Light" w:eastAsia="Segoe UI Light" w:cs="Segoe UI Light"/>
        </w:rPr>
        <w:t>{{ source</w:t>
      </w:r>
      <w:r w:rsidRPr="56B2C210" w:rsidR="56B2C210">
        <w:rPr>
          <w:rFonts w:ascii="Segoe UI Light" w:hAnsi="Segoe UI Light" w:eastAsia="Segoe UI Light" w:cs="Segoe UI Light"/>
        </w:rPr>
        <w:t>('raw', '</w:t>
      </w:r>
      <w:r w:rsidRPr="56B2C210" w:rsidR="56B2C210">
        <w:rPr>
          <w:rFonts w:ascii="Segoe UI Light" w:hAnsi="Segoe UI Light" w:eastAsia="Segoe UI Light" w:cs="Segoe UI Light"/>
        </w:rPr>
        <w:t>taxi_zone_lookup</w:t>
      </w:r>
      <w:r w:rsidRPr="56B2C210" w:rsidR="56B2C210">
        <w:rPr>
          <w:rFonts w:ascii="Segoe UI Light" w:hAnsi="Segoe UI Light" w:eastAsia="Segoe UI Light" w:cs="Segoe UI Light"/>
        </w:rPr>
        <w:t>'</w:t>
      </w:r>
      <w:r w:rsidRPr="56B2C210" w:rsidR="56B2C210">
        <w:rPr>
          <w:rFonts w:ascii="Segoe UI Light" w:hAnsi="Segoe UI Light" w:eastAsia="Segoe UI Light" w:cs="Segoe UI Light"/>
        </w:rPr>
        <w:t>) }</w:t>
      </w:r>
      <w:r w:rsidRPr="56B2C210" w:rsidR="56B2C210">
        <w:rPr>
          <w:rFonts w:ascii="Segoe UI Light" w:hAnsi="Segoe UI Light" w:eastAsia="Segoe UI Light" w:cs="Segoe UI Light"/>
        </w:rPr>
        <w:t>}</w:t>
      </w:r>
      <w:r>
        <w:br/>
      </w:r>
    </w:p>
    <w:p xmlns:wp14="http://schemas.microsoft.com/office/word/2010/wordml" w:rsidP="56B2C210" w14:paraId="60DA8EE0" wp14:textId="41AD82FE">
      <w:pPr>
        <w:pStyle w:val="ListNumber"/>
        <w:rPr>
          <w:rFonts w:ascii="Segoe UI Light" w:hAnsi="Segoe UI Light" w:eastAsia="Segoe UI Light" w:cs="Segoe UI Light"/>
        </w:rPr>
      </w:pPr>
      <w:r w:rsidRPr="56B2C210" w:rsidR="56B2C210">
        <w:rPr>
          <w:rFonts w:ascii="Segoe UI Light" w:hAnsi="Segoe UI Light" w:eastAsia="Segoe UI Light" w:cs="Segoe UI Light"/>
        </w:rPr>
        <w:t>Create file: models/staging/</w:t>
      </w:r>
      <w:r w:rsidRPr="56B2C210" w:rsidR="56B2C210">
        <w:rPr>
          <w:rFonts w:ascii="Segoe UI Light" w:hAnsi="Segoe UI Light" w:eastAsia="Segoe UI Light" w:cs="Segoe UI Light"/>
        </w:rPr>
        <w:t>src.yml</w:t>
      </w:r>
    </w:p>
    <w:p w:rsidR="52650106" w:rsidP="56B2C210" w:rsidRDefault="52650106" w14:paraId="7817C061" w14:textId="375B73A2">
      <w:pPr>
        <w:pStyle w:val="ListNumber"/>
        <w:rPr>
          <w:rFonts w:ascii="Segoe UI Light" w:hAnsi="Segoe UI Light" w:eastAsia="Segoe UI Light" w:cs="Segoe UI Light"/>
        </w:rPr>
      </w:pPr>
      <w:r w:rsidRPr="56B2C210" w:rsidR="52650106">
        <w:rPr>
          <w:rFonts w:ascii="Segoe UI Light" w:hAnsi="Segoe UI Light" w:eastAsia="Segoe UI Light" w:cs="Segoe UI Light"/>
        </w:rPr>
        <w:t>Copy the following code into the new file</w:t>
      </w:r>
    </w:p>
    <w:p xmlns:wp14="http://schemas.microsoft.com/office/word/2010/wordml" w:rsidP="56B2C210" w14:paraId="2955EEC5" wp14:textId="5E093EEB">
      <w:pPr>
        <w:pStyle w:val="IntenseQuote"/>
        <w:rPr>
          <w:rFonts w:ascii="Segoe UI Light" w:hAnsi="Segoe UI Light" w:eastAsia="Segoe UI Light" w:cs="Segoe UI Light"/>
        </w:rPr>
      </w:pPr>
      <w:r w:rsidRPr="56B2C210" w:rsidR="56B2C210">
        <w:rPr>
          <w:rFonts w:ascii="Segoe UI Light" w:hAnsi="Segoe UI Light" w:eastAsia="Segoe UI Light" w:cs="Segoe UI Light"/>
        </w:rPr>
        <w:t>version: 2</w:t>
      </w:r>
      <w:r>
        <w:br/>
      </w:r>
      <w:r>
        <w:br/>
      </w:r>
      <w:r w:rsidRPr="56B2C210" w:rsidR="56B2C210">
        <w:rPr>
          <w:rFonts w:ascii="Segoe UI Light" w:hAnsi="Segoe UI Light" w:eastAsia="Segoe UI Light" w:cs="Segoe UI Light"/>
        </w:rPr>
        <w:t>sources:</w:t>
      </w:r>
      <w:r>
        <w:br/>
      </w:r>
      <w:r w:rsidRPr="56B2C210" w:rsidR="56B2C210">
        <w:rPr>
          <w:rFonts w:ascii="Segoe UI Light" w:hAnsi="Segoe UI Light" w:eastAsia="Segoe UI Light" w:cs="Segoe UI Light"/>
        </w:rPr>
        <w:t xml:space="preserve">  - name: raw</w:t>
      </w:r>
      <w:r>
        <w:br/>
      </w:r>
      <w:r w:rsidRPr="56B2C210" w:rsidR="56B2C210">
        <w:rPr>
          <w:rFonts w:ascii="Segoe UI Light" w:hAnsi="Segoe UI Light" w:eastAsia="Segoe UI Light" w:cs="Segoe UI Light"/>
        </w:rPr>
        <w:t xml:space="preserve">    schema: dbt_smubashir_raw</w:t>
      </w:r>
      <w:r>
        <w:br/>
      </w:r>
      <w:r w:rsidRPr="56B2C210" w:rsidR="56B2C210">
        <w:rPr>
          <w:rFonts w:ascii="Segoe UI Light" w:hAnsi="Segoe UI Light" w:eastAsia="Segoe UI Light" w:cs="Segoe UI Light"/>
        </w:rPr>
        <w:t xml:space="preserve">    tables:</w:t>
      </w:r>
      <w:r>
        <w:br/>
      </w:r>
      <w:r w:rsidRPr="56B2C210" w:rsidR="56B2C210">
        <w:rPr>
          <w:rFonts w:ascii="Segoe UI Light" w:hAnsi="Segoe UI Light" w:eastAsia="Segoe UI Light" w:cs="Segoe UI Light"/>
        </w:rPr>
        <w:t xml:space="preserve">      - name: green_tripdata_2021_07</w:t>
      </w:r>
      <w:r>
        <w:br/>
      </w:r>
      <w:r w:rsidRPr="56B2C210" w:rsidR="56B2C210">
        <w:rPr>
          <w:rFonts w:ascii="Segoe UI Light" w:hAnsi="Segoe UI Light" w:eastAsia="Segoe UI Light" w:cs="Segoe UI Light"/>
        </w:rPr>
        <w:t xml:space="preserve">      - name: taxi_zone_lookup</w:t>
      </w:r>
      <w:r>
        <w:br/>
      </w:r>
    </w:p>
    <w:p xmlns:wp14="http://schemas.microsoft.com/office/word/2010/wordml" w:rsidP="56B2C210" w14:paraId="29B2CDB5" wp14:textId="77777777" wp14:noSpellErr="1">
      <w:pPr>
        <w:pStyle w:val="Heading1"/>
        <w:rPr>
          <w:rFonts w:ascii="Segoe UI Light" w:hAnsi="Segoe UI Light" w:eastAsia="Segoe UI Light" w:cs="Segoe UI Light"/>
        </w:rPr>
      </w:pPr>
      <w:r w:rsidRPr="56B2C210" w:rsidR="56B2C210">
        <w:rPr>
          <w:rFonts w:ascii="Segoe UI Light" w:hAnsi="Segoe UI Light" w:eastAsia="Segoe UI Light" w:cs="Segoe UI Light"/>
        </w:rPr>
        <w:t>🚀 Run the Transformation</w:t>
      </w:r>
    </w:p>
    <w:p w:rsidR="23E1EABE" w:rsidP="56B2C210" w:rsidRDefault="23E1EABE" w14:paraId="1466F4C4" w14:textId="034B76AB">
      <w:pPr>
        <w:pStyle w:val="ListBullet"/>
        <w:rPr>
          <w:rFonts w:ascii="Segoe UI Light" w:hAnsi="Segoe UI Light" w:eastAsia="Segoe UI Light" w:cs="Segoe UI Light"/>
        </w:rPr>
      </w:pPr>
      <w:r w:rsidRPr="56B2C210" w:rsidR="23E1EABE">
        <w:rPr>
          <w:rFonts w:ascii="Segoe UI Light" w:hAnsi="Segoe UI Light" w:eastAsia="Segoe UI Light" w:cs="Segoe UI Light"/>
        </w:rPr>
        <w:t>In the CLI at the bottom of the screen run the following</w:t>
      </w:r>
    </w:p>
    <w:p xmlns:wp14="http://schemas.microsoft.com/office/word/2010/wordml" w:rsidP="56B2C210" w14:paraId="129641F6" wp14:textId="77777777" wp14:noSpellErr="1">
      <w:pPr>
        <w:pStyle w:val="IntenseQuote"/>
        <w:rPr>
          <w:rFonts w:ascii="Segoe UI Light" w:hAnsi="Segoe UI Light" w:eastAsia="Segoe UI Light" w:cs="Segoe UI Light"/>
        </w:rPr>
      </w:pPr>
      <w:r w:rsidRPr="56B2C210" w:rsidR="56B2C210">
        <w:rPr>
          <w:rFonts w:ascii="Segoe UI Light" w:hAnsi="Segoe UI Light" w:eastAsia="Segoe UI Light" w:cs="Segoe UI Light"/>
        </w:rPr>
        <w:t>dbt</w:t>
      </w:r>
      <w:r w:rsidRPr="56B2C210" w:rsidR="56B2C210">
        <w:rPr>
          <w:rFonts w:ascii="Segoe UI Light" w:hAnsi="Segoe UI Light" w:eastAsia="Segoe UI Light" w:cs="Segoe UI Light"/>
        </w:rPr>
        <w:t xml:space="preserve"> run</w:t>
      </w:r>
    </w:p>
    <w:p xmlns:wp14="http://schemas.microsoft.com/office/word/2010/wordml" w:rsidP="56B2C210" w14:paraId="29CE26D3" wp14:textId="448692A7">
      <w:pPr>
        <w:pStyle w:val="ListParagraph"/>
        <w:numPr>
          <w:ilvl w:val="0"/>
          <w:numId w:val="15"/>
        </w:numPr>
        <w:rPr>
          <w:rFonts w:ascii="Segoe UI Light" w:hAnsi="Segoe UI Light" w:eastAsia="Segoe UI Light" w:cs="Segoe UI Light"/>
        </w:rPr>
      </w:pPr>
      <w:r w:rsidRPr="56B2C210" w:rsidR="56B2C210">
        <w:rPr>
          <w:rFonts w:ascii="Segoe UI Light" w:hAnsi="Segoe UI Light" w:eastAsia="Segoe UI Light" w:cs="Segoe UI Light"/>
        </w:rPr>
        <w:t xml:space="preserve">Go to </w:t>
      </w:r>
      <w:r w:rsidRPr="56B2C210" w:rsidR="56B2C210">
        <w:rPr>
          <w:rFonts w:ascii="Segoe UI Light" w:hAnsi="Segoe UI Light" w:eastAsia="Segoe UI Light" w:cs="Segoe UI Light"/>
        </w:rPr>
        <w:t>Neon</w:t>
      </w:r>
      <w:r w:rsidRPr="56B2C210" w:rsidR="32A6BF2A">
        <w:rPr>
          <w:rFonts w:ascii="Segoe UI Light" w:hAnsi="Segoe UI Light" w:eastAsia="Segoe UI Light" w:cs="Segoe UI Light"/>
        </w:rPr>
        <w:t>DB</w:t>
      </w:r>
      <w:r w:rsidRPr="56B2C210" w:rsidR="32A6BF2A">
        <w:rPr>
          <w:rFonts w:ascii="Segoe UI Light" w:hAnsi="Segoe UI Light" w:eastAsia="Segoe UI Light" w:cs="Segoe UI Light"/>
        </w:rPr>
        <w:t xml:space="preserve"> console</w:t>
      </w:r>
      <w:r w:rsidRPr="56B2C210" w:rsidR="56B2C210">
        <w:rPr>
          <w:rFonts w:ascii="Segoe UI Light" w:hAnsi="Segoe UI Light" w:eastAsia="Segoe UI Light" w:cs="Segoe UI Light"/>
        </w:rPr>
        <w:t xml:space="preserve"> </w:t>
      </w:r>
      <w:r w:rsidRPr="56B2C210" w:rsidR="56B2C210">
        <w:rPr>
          <w:rFonts w:ascii="Segoe UI Light" w:hAnsi="Segoe UI Light" w:eastAsia="Segoe UI Light" w:cs="Segoe UI Light"/>
        </w:rPr>
        <w:t>and confirm schema `</w:t>
      </w:r>
      <w:r w:rsidRPr="56B2C210" w:rsidR="56B2C210">
        <w:rPr>
          <w:rFonts w:ascii="Segoe UI Light" w:hAnsi="Segoe UI Light" w:eastAsia="Segoe UI Light" w:cs="Segoe UI Light"/>
        </w:rPr>
        <w:t>dbt</w:t>
      </w:r>
      <w:r w:rsidRPr="56B2C210" w:rsidR="56B2C210">
        <w:rPr>
          <w:rFonts w:ascii="Segoe UI Light" w:hAnsi="Segoe UI Light" w:eastAsia="Segoe UI Light" w:cs="Segoe UI Light"/>
        </w:rPr>
        <w:t>_</w:t>
      </w:r>
      <w:r w:rsidRPr="56B2C210" w:rsidR="440BD225">
        <w:rPr>
          <w:rFonts w:ascii="Segoe UI Light" w:hAnsi="Segoe UI Light" w:eastAsia="Segoe UI Light" w:cs="Segoe UI Light"/>
        </w:rPr>
        <w:t>&lt;</w:t>
      </w:r>
      <w:r w:rsidRPr="56B2C210" w:rsidR="440BD225">
        <w:rPr>
          <w:rFonts w:ascii="Segoe UI Light" w:hAnsi="Segoe UI Light" w:eastAsia="Segoe UI Light" w:cs="Segoe UI Light"/>
        </w:rPr>
        <w:t>your_schema</w:t>
      </w:r>
      <w:r w:rsidRPr="56B2C210" w:rsidR="440BD225">
        <w:rPr>
          <w:rFonts w:ascii="Segoe UI Light" w:hAnsi="Segoe UI Light" w:eastAsia="Segoe UI Light" w:cs="Segoe UI Light"/>
        </w:rPr>
        <w:t>&gt;</w:t>
      </w:r>
      <w:r w:rsidRPr="56B2C210" w:rsidR="56B2C210">
        <w:rPr>
          <w:rFonts w:ascii="Segoe UI Light" w:hAnsi="Segoe UI Light" w:eastAsia="Segoe UI Light" w:cs="Segoe UI Light"/>
        </w:rPr>
        <w:t>_stg</w:t>
      </w:r>
      <w:r w:rsidRPr="56B2C210" w:rsidR="56B2C210">
        <w:rPr>
          <w:rFonts w:ascii="Segoe UI Light" w:hAnsi="Segoe UI Light" w:eastAsia="Segoe UI Light" w:cs="Segoe UI Light"/>
        </w:rPr>
        <w:t>` and views created.</w:t>
      </w:r>
    </w:p>
    <w:p xmlns:wp14="http://schemas.microsoft.com/office/word/2010/wordml" w:rsidP="56B2C210" w14:paraId="678D5DEC" wp14:textId="1FE06CA9">
      <w:pPr>
        <w:pStyle w:val="ListParagraph"/>
        <w:numPr>
          <w:ilvl w:val="0"/>
          <w:numId w:val="15"/>
        </w:numPr>
        <w:rPr>
          <w:rFonts w:ascii="Segoe UI Light" w:hAnsi="Segoe UI Light" w:eastAsia="Segoe UI Light" w:cs="Segoe UI Light"/>
        </w:rPr>
      </w:pPr>
      <w:r w:rsidRPr="56B2C210" w:rsidR="56B2C210">
        <w:rPr>
          <w:rFonts w:ascii="Segoe UI Light" w:hAnsi="Segoe UI Light" w:eastAsia="Segoe UI Light" w:cs="Segoe UI Light"/>
        </w:rPr>
        <w:t>Run th</w:t>
      </w:r>
      <w:r w:rsidRPr="56B2C210" w:rsidR="0B088E90">
        <w:rPr>
          <w:rFonts w:ascii="Segoe UI Light" w:hAnsi="Segoe UI Light" w:eastAsia="Segoe UI Light" w:cs="Segoe UI Light"/>
        </w:rPr>
        <w:t xml:space="preserve">e following </w:t>
      </w:r>
      <w:r w:rsidRPr="56B2C210" w:rsidR="56B2C210">
        <w:rPr>
          <w:rFonts w:ascii="Segoe UI Light" w:hAnsi="Segoe UI Light" w:eastAsia="Segoe UI Light" w:cs="Segoe UI Light"/>
        </w:rPr>
        <w:t>quer</w:t>
      </w:r>
      <w:r w:rsidRPr="56B2C210" w:rsidR="071A80A0">
        <w:rPr>
          <w:rFonts w:ascii="Segoe UI Light" w:hAnsi="Segoe UI Light" w:eastAsia="Segoe UI Light" w:cs="Segoe UI Light"/>
        </w:rPr>
        <w:t>ies</w:t>
      </w:r>
      <w:r w:rsidRPr="56B2C210" w:rsidR="56B2C210">
        <w:rPr>
          <w:rFonts w:ascii="Segoe UI Light" w:hAnsi="Segoe UI Light" w:eastAsia="Segoe UI Light" w:cs="Segoe UI Light"/>
        </w:rPr>
        <w:t xml:space="preserve"> to confirm</w:t>
      </w:r>
      <w:r w:rsidRPr="56B2C210" w:rsidR="0451888E">
        <w:rPr>
          <w:rFonts w:ascii="Segoe UI Light" w:hAnsi="Segoe UI Light" w:eastAsia="Segoe UI Light" w:cs="Segoe UI Light"/>
        </w:rPr>
        <w:t xml:space="preserve"> and explore data</w:t>
      </w:r>
      <w:r w:rsidRPr="56B2C210" w:rsidR="0E687766">
        <w:rPr>
          <w:rFonts w:ascii="Segoe UI Light" w:hAnsi="Segoe UI Light" w:eastAsia="Segoe UI Light" w:cs="Segoe UI Light"/>
        </w:rPr>
        <w:t>: Change the schema name to yours.</w:t>
      </w:r>
      <w:r w:rsidRPr="56B2C210" w:rsidR="4B938E78">
        <w:rPr>
          <w:rFonts w:ascii="Segoe UI Light" w:hAnsi="Segoe UI Light" w:eastAsia="Segoe UI Light" w:cs="Segoe UI Light"/>
        </w:rPr>
        <w:t xml:space="preserve"> The count should be 80034, the same as </w:t>
      </w:r>
      <w:r w:rsidRPr="56B2C210" w:rsidR="4B938E78">
        <w:rPr>
          <w:rFonts w:ascii="Segoe UI Light" w:hAnsi="Segoe UI Light" w:eastAsia="Segoe UI Light" w:cs="Segoe UI Light"/>
        </w:rPr>
        <w:t>previous</w:t>
      </w:r>
      <w:r w:rsidRPr="56B2C210" w:rsidR="4B938E78">
        <w:rPr>
          <w:rFonts w:ascii="Segoe UI Light" w:hAnsi="Segoe UI Light" w:eastAsia="Segoe UI Light" w:cs="Segoe UI Light"/>
        </w:rPr>
        <w:t xml:space="preserve"> query in the raw layer.</w:t>
      </w:r>
    </w:p>
    <w:p xmlns:wp14="http://schemas.microsoft.com/office/word/2010/wordml" w:rsidP="56B2C210" w14:paraId="06906E34" wp14:textId="77777777" wp14:noSpellErr="1">
      <w:pPr>
        <w:pStyle w:val="IntenseQuote"/>
        <w:rPr>
          <w:rFonts w:ascii="Segoe UI Light" w:hAnsi="Segoe UI Light" w:eastAsia="Segoe UI Light" w:cs="Segoe UI Light"/>
        </w:rPr>
      </w:pPr>
      <w:r w:rsidRPr="56B2C210" w:rsidR="56B2C210">
        <w:rPr>
          <w:rFonts w:ascii="Segoe UI Light" w:hAnsi="Segoe UI Light" w:eastAsia="Segoe UI Light" w:cs="Segoe UI Light"/>
        </w:rPr>
        <w:t xml:space="preserve">SELECT </w:t>
      </w:r>
      <w:r w:rsidRPr="56B2C210" w:rsidR="56B2C210">
        <w:rPr>
          <w:rFonts w:ascii="Segoe UI Light" w:hAnsi="Segoe UI Light" w:eastAsia="Segoe UI Light" w:cs="Segoe UI Light"/>
        </w:rPr>
        <w:t>COUNT(</w:t>
      </w:r>
      <w:r w:rsidRPr="56B2C210" w:rsidR="56B2C210">
        <w:rPr>
          <w:rFonts w:ascii="Segoe UI Light" w:hAnsi="Segoe UI Light" w:eastAsia="Segoe UI Light" w:cs="Segoe UI Light"/>
        </w:rPr>
        <w:t xml:space="preserve">*) FROM </w:t>
      </w:r>
      <w:r w:rsidRPr="56B2C210" w:rsidR="56B2C210">
        <w:rPr>
          <w:rFonts w:ascii="Segoe UI Light" w:hAnsi="Segoe UI Light" w:eastAsia="Segoe UI Light" w:cs="Segoe UI Light"/>
        </w:rPr>
        <w:t>dbt_smubashir_stg.stg_green_tripdata</w:t>
      </w:r>
      <w:r w:rsidRPr="56B2C210" w:rsidR="56B2C210">
        <w:rPr>
          <w:rFonts w:ascii="Segoe UI Light" w:hAnsi="Segoe UI Light" w:eastAsia="Segoe UI Light" w:cs="Segoe UI Light"/>
        </w:rPr>
        <w:t>;</w:t>
      </w:r>
    </w:p>
    <w:p w:rsidR="37D3B2B4" w:rsidP="56B2C210" w:rsidRDefault="37D3B2B4" w14:paraId="793BC4F4" w14:textId="133B1640">
      <w:pPr>
        <w:pStyle w:val="IntenseQuote"/>
        <w:rPr>
          <w:rFonts w:ascii="Segoe UI Light" w:hAnsi="Segoe UI Light" w:eastAsia="Segoe UI Light" w:cs="Segoe UI Light"/>
          <w:noProof w:val="0"/>
          <w:lang w:val="en-US"/>
        </w:rPr>
      </w:pPr>
      <w:r w:rsidRPr="56B2C210" w:rsidR="37D3B2B4">
        <w:rPr>
          <w:rFonts w:ascii="Segoe UI Light" w:hAnsi="Segoe UI Light" w:eastAsia="Segoe UI Light" w:cs="Segoe UI Light"/>
          <w:b w:val="1"/>
          <w:bCs w:val="1"/>
          <w:i w:val="1"/>
          <w:iCs w:val="1"/>
          <w:noProof w:val="0"/>
          <w:color w:val="4F81BD" w:themeColor="accent1" w:themeTint="FF" w:themeShade="FF"/>
          <w:sz w:val="22"/>
          <w:szCs w:val="22"/>
          <w:lang w:val="en-US" w:eastAsia="en-US" w:bidi="ar-SA"/>
        </w:rPr>
        <w:t xml:space="preserve">SELECT * FROM </w:t>
      </w:r>
      <w:r w:rsidRPr="56B2C210" w:rsidR="37D3B2B4">
        <w:rPr>
          <w:rFonts w:ascii="Segoe UI Light" w:hAnsi="Segoe UI Light" w:eastAsia="Segoe UI Light" w:cs="Segoe UI Light"/>
          <w:b w:val="1"/>
          <w:bCs w:val="1"/>
          <w:i w:val="1"/>
          <w:iCs w:val="1"/>
          <w:noProof w:val="0"/>
          <w:color w:val="4F81BD" w:themeColor="accent1" w:themeTint="FF" w:themeShade="FF"/>
          <w:sz w:val="22"/>
          <w:szCs w:val="22"/>
          <w:lang w:val="en-US" w:eastAsia="en-US" w:bidi="ar-SA"/>
        </w:rPr>
        <w:t>dbt_smubashir_stg.stg_green_tripdata</w:t>
      </w:r>
      <w:r w:rsidRPr="56B2C210" w:rsidR="37D3B2B4">
        <w:rPr>
          <w:rFonts w:ascii="Segoe UI Light" w:hAnsi="Segoe UI Light" w:eastAsia="Segoe UI Light" w:cs="Segoe UI Light"/>
          <w:b w:val="1"/>
          <w:bCs w:val="1"/>
          <w:i w:val="1"/>
          <w:iCs w:val="1"/>
          <w:noProof w:val="0"/>
          <w:color w:val="4F81BD" w:themeColor="accent1" w:themeTint="FF" w:themeShade="FF"/>
          <w:sz w:val="22"/>
          <w:szCs w:val="22"/>
          <w:lang w:val="en-US" w:eastAsia="en-US" w:bidi="ar-SA"/>
        </w:rPr>
        <w:t xml:space="preserve"> limit 1000;</w:t>
      </w:r>
    </w:p>
    <w:p w:rsidR="56B2C210" w:rsidP="56B2C210" w:rsidRDefault="56B2C210" w14:paraId="68C6B81D" w14:textId="4D60574F">
      <w:pPr>
        <w:pStyle w:val="Normal"/>
        <w:rPr>
          <w:rFonts w:ascii="Segoe UI Light" w:hAnsi="Segoe UI Light" w:eastAsia="Segoe UI Light" w:cs="Segoe UI Light"/>
        </w:rPr>
      </w:pPr>
    </w:p>
    <w:p w:rsidR="56B2C210" w:rsidP="56B2C210" w:rsidRDefault="56B2C210" w14:paraId="26D7CC3D" w14:textId="04EF4478">
      <w:pPr>
        <w:pStyle w:val="Normal"/>
      </w:pPr>
    </w:p>
    <w:p w:rsidR="56B2C210" w:rsidP="56B2C210" w:rsidRDefault="56B2C210" w14:paraId="1F2106A3" w14:textId="6F94718D">
      <w:pPr>
        <w:pStyle w:val="Normal"/>
      </w:pPr>
    </w:p>
    <w:p w:rsidR="56B2C210" w:rsidP="56B2C210" w:rsidRDefault="56B2C210" w14:paraId="06A15F10" w14:textId="49EB6E38">
      <w:pPr>
        <w:pStyle w:val="Normal"/>
      </w:pPr>
    </w:p>
    <w:p xmlns:wp14="http://schemas.microsoft.com/office/word/2010/wordml" w:rsidP="56B2C210" w14:paraId="7792B0F7" wp14:textId="77777777" wp14:noSpellErr="1">
      <w:pPr>
        <w:pStyle w:val="Heading1"/>
        <w:rPr>
          <w:rFonts w:ascii="Segoe UI Light" w:hAnsi="Segoe UI Light" w:eastAsia="Segoe UI Light" w:cs="Segoe UI Light"/>
        </w:rPr>
      </w:pPr>
      <w:r w:rsidRPr="56B2C210" w:rsidR="56B2C210">
        <w:rPr>
          <w:rFonts w:ascii="Segoe UI Light" w:hAnsi="Segoe UI Light" w:eastAsia="Segoe UI Light" w:cs="Segoe UI Light"/>
        </w:rPr>
        <w:t>📦 Build the Semantic Layer (Business Logic)</w:t>
      </w:r>
    </w:p>
    <w:p xmlns:wp14="http://schemas.microsoft.com/office/word/2010/wordml" w:rsidP="56B2C210" w14:paraId="20A5F2DA" wp14:textId="3A93136A">
      <w:pPr>
        <w:pStyle w:val="ListNumber"/>
        <w:rPr>
          <w:rFonts w:ascii="Segoe UI Light" w:hAnsi="Segoe UI Light" w:eastAsia="Segoe UI Light" w:cs="Segoe UI Light"/>
        </w:rPr>
      </w:pPr>
      <w:r w:rsidRPr="56B2C210" w:rsidR="4129A75F">
        <w:rPr>
          <w:rFonts w:ascii="Segoe UI Light" w:hAnsi="Segoe UI Light" w:eastAsia="Segoe UI Light" w:cs="Segoe UI Light"/>
        </w:rPr>
        <w:t xml:space="preserve">Back to DBT &gt;&gt; Studio &gt;&gt; File Explorer </w:t>
      </w:r>
    </w:p>
    <w:p xmlns:wp14="http://schemas.microsoft.com/office/word/2010/wordml" w:rsidP="56B2C210" w14:paraId="27C6AF4F" wp14:textId="0D5521C2">
      <w:pPr>
        <w:pStyle w:val="ListNumber"/>
        <w:rPr>
          <w:rFonts w:ascii="Segoe UI Light" w:hAnsi="Segoe UI Light" w:eastAsia="Segoe UI Light" w:cs="Segoe UI Light"/>
        </w:rPr>
      </w:pPr>
      <w:r w:rsidRPr="56B2C210" w:rsidR="56B2C210">
        <w:rPr>
          <w:rFonts w:ascii="Segoe UI Light" w:hAnsi="Segoe UI Light" w:eastAsia="Segoe UI Light" w:cs="Segoe UI Light"/>
        </w:rPr>
        <w:t xml:space="preserve">Create folder: </w:t>
      </w:r>
      <w:r w:rsidRPr="56B2C210" w:rsidR="56B2C210">
        <w:rPr>
          <w:rFonts w:ascii="Segoe UI Light" w:hAnsi="Segoe UI Light" w:eastAsia="Segoe UI Light" w:cs="Segoe UI Light"/>
        </w:rPr>
        <w:t>models</w:t>
      </w:r>
      <w:r w:rsidRPr="56B2C210" w:rsidR="56B2C210">
        <w:rPr>
          <w:rFonts w:ascii="Segoe UI Light" w:hAnsi="Segoe UI Light" w:eastAsia="Segoe UI Light" w:cs="Segoe UI Light"/>
        </w:rPr>
        <w:t>/business/</w:t>
      </w:r>
    </w:p>
    <w:p xmlns:wp14="http://schemas.microsoft.com/office/word/2010/wordml" w:rsidP="56B2C210" w14:paraId="5E1EEEDC" wp14:textId="33542878">
      <w:pPr>
        <w:pStyle w:val="ListNumber"/>
        <w:rPr>
          <w:rFonts w:ascii="Segoe UI Light" w:hAnsi="Segoe UI Light" w:eastAsia="Segoe UI Light" w:cs="Segoe UI Light"/>
        </w:rPr>
      </w:pPr>
      <w:r w:rsidRPr="56B2C210" w:rsidR="56B2C210">
        <w:rPr>
          <w:rFonts w:ascii="Segoe UI Light" w:hAnsi="Segoe UI Light" w:eastAsia="Segoe UI Light" w:cs="Segoe UI Light"/>
        </w:rPr>
        <w:t>Create model</w:t>
      </w:r>
      <w:r w:rsidRPr="56B2C210" w:rsidR="2AC719F5">
        <w:rPr>
          <w:rFonts w:ascii="Segoe UI Light" w:hAnsi="Segoe UI Light" w:eastAsia="Segoe UI Light" w:cs="Segoe UI Light"/>
        </w:rPr>
        <w:t xml:space="preserve"> file</w:t>
      </w:r>
      <w:r w:rsidRPr="56B2C210" w:rsidR="56B2C210">
        <w:rPr>
          <w:rFonts w:ascii="Segoe UI Light" w:hAnsi="Segoe UI Light" w:eastAsia="Segoe UI Light" w:cs="Segoe UI Light"/>
        </w:rPr>
        <w:t>: models/business/</w:t>
      </w:r>
      <w:r w:rsidRPr="56B2C210" w:rsidR="56B2C210">
        <w:rPr>
          <w:rFonts w:ascii="Segoe UI Light" w:hAnsi="Segoe UI Light" w:eastAsia="Segoe UI Light" w:cs="Segoe UI Light"/>
        </w:rPr>
        <w:t>fa</w:t>
      </w:r>
      <w:r w:rsidRPr="56B2C210" w:rsidR="56B2C210">
        <w:rPr>
          <w:rFonts w:ascii="Segoe UI Light" w:hAnsi="Segoe UI Light" w:eastAsia="Segoe UI Light" w:cs="Segoe UI Light"/>
        </w:rPr>
        <w:t>ct_trips.sql</w:t>
      </w:r>
    </w:p>
    <w:p w:rsidR="30A68EFB" w:rsidP="56B2C210" w:rsidRDefault="30A68EFB" w14:paraId="207CA3CC" w14:textId="7C39EFD0">
      <w:pPr>
        <w:pStyle w:val="ListNumber"/>
        <w:rPr>
          <w:rFonts w:ascii="Segoe UI Light" w:hAnsi="Segoe UI Light" w:eastAsia="Segoe UI Light" w:cs="Segoe UI Light"/>
        </w:rPr>
      </w:pPr>
      <w:r w:rsidRPr="56B2C210" w:rsidR="30A68EFB">
        <w:rPr>
          <w:rFonts w:ascii="Segoe UI Light" w:hAnsi="Segoe UI Light" w:eastAsia="Segoe UI Light" w:cs="Segoe UI Light"/>
        </w:rPr>
        <w:t>Copy the following code into the model.</w:t>
      </w:r>
    </w:p>
    <w:p xmlns:wp14="http://schemas.microsoft.com/office/word/2010/wordml" w:rsidP="56B2C210" w14:paraId="6858FEC9" wp14:textId="77777777" wp14:noSpellErr="1">
      <w:pPr>
        <w:pStyle w:val="IntenseQuote"/>
        <w:rPr>
          <w:rFonts w:ascii="Segoe UI Light" w:hAnsi="Segoe UI Light" w:eastAsia="Segoe UI Light" w:cs="Segoe UI Light"/>
        </w:rPr>
      </w:pPr>
      <w:r>
        <w:br/>
      </w:r>
      <w:r w:rsidRPr="56B2C210" w:rsidR="56B2C210">
        <w:rPr>
          <w:rFonts w:ascii="Segoe UI Light" w:hAnsi="Segoe UI Light" w:eastAsia="Segoe UI Light" w:cs="Segoe UI Light"/>
        </w:rPr>
        <w:t>-- models/business/fact_trips.sql</w:t>
      </w:r>
      <w:r>
        <w:br/>
      </w:r>
      <w:r w:rsidRPr="56B2C210" w:rsidR="56B2C210">
        <w:rPr>
          <w:rFonts w:ascii="Segoe UI Light" w:hAnsi="Segoe UI Light" w:eastAsia="Segoe UI Light" w:cs="Segoe UI Light"/>
        </w:rPr>
        <w:t>{{ config(schema='mart', materialized='table') }}</w:t>
      </w:r>
      <w:r>
        <w:br/>
      </w:r>
      <w:r>
        <w:br/>
      </w:r>
      <w:r w:rsidRPr="56B2C210" w:rsidR="56B2C210">
        <w:rPr>
          <w:rFonts w:ascii="Segoe UI Light" w:hAnsi="Segoe UI Light" w:eastAsia="Segoe UI Light" w:cs="Segoe UI Light"/>
        </w:rPr>
        <w:t>SELECT</w:t>
      </w:r>
      <w:r>
        <w:br/>
      </w:r>
      <w:r w:rsidRPr="56B2C210" w:rsidR="56B2C210">
        <w:rPr>
          <w:rFonts w:ascii="Segoe UI Light" w:hAnsi="Segoe UI Light" w:eastAsia="Segoe UI Light" w:cs="Segoe UI Light"/>
        </w:rPr>
        <w:t xml:space="preserve">    t."</w:t>
      </w:r>
      <w:r w:rsidRPr="56B2C210" w:rsidR="56B2C210">
        <w:rPr>
          <w:rFonts w:ascii="Segoe UI Light" w:hAnsi="Segoe UI Light" w:eastAsia="Segoe UI Light" w:cs="Segoe UI Light"/>
        </w:rPr>
        <w:t>lpep_pickup_datetime</w:t>
      </w:r>
      <w:r w:rsidRPr="56B2C210" w:rsidR="56B2C210">
        <w:rPr>
          <w:rFonts w:ascii="Segoe UI Light" w:hAnsi="Segoe UI Light" w:eastAsia="Segoe UI Light" w:cs="Segoe UI Light"/>
        </w:rPr>
        <w:t xml:space="preserve">"::DATE AS </w:t>
      </w:r>
      <w:r w:rsidRPr="56B2C210" w:rsidR="56B2C210">
        <w:rPr>
          <w:rFonts w:ascii="Segoe UI Light" w:hAnsi="Segoe UI Light" w:eastAsia="Segoe UI Light" w:cs="Segoe UI Light"/>
        </w:rPr>
        <w:t>trip_date</w:t>
      </w:r>
      <w:r w:rsidRPr="56B2C210" w:rsidR="56B2C210">
        <w:rPr>
          <w:rFonts w:ascii="Segoe UI Light" w:hAnsi="Segoe UI Light" w:eastAsia="Segoe UI Light" w:cs="Segoe UI Light"/>
        </w:rPr>
        <w:t>,</w:t>
      </w:r>
      <w:r>
        <w:br/>
      </w:r>
      <w:r w:rsidRPr="56B2C210" w:rsidR="56B2C210">
        <w:rPr>
          <w:rFonts w:ascii="Segoe UI Light" w:hAnsi="Segoe UI Light" w:eastAsia="Segoe UI Light" w:cs="Segoe UI Light"/>
        </w:rPr>
        <w:t xml:space="preserve">    t."</w:t>
      </w:r>
      <w:r w:rsidRPr="56B2C210" w:rsidR="56B2C210">
        <w:rPr>
          <w:rFonts w:ascii="Segoe UI Light" w:hAnsi="Segoe UI Light" w:eastAsia="Segoe UI Light" w:cs="Segoe UI Light"/>
        </w:rPr>
        <w:t>vendor_id</w:t>
      </w:r>
      <w:r w:rsidRPr="56B2C210" w:rsidR="56B2C210">
        <w:rPr>
          <w:rFonts w:ascii="Segoe UI Light" w:hAnsi="Segoe UI Light" w:eastAsia="Segoe UI Light" w:cs="Segoe UI Light"/>
        </w:rPr>
        <w:t>",</w:t>
      </w:r>
      <w:r>
        <w:br/>
      </w:r>
      <w:r w:rsidRPr="56B2C210" w:rsidR="56B2C210">
        <w:rPr>
          <w:rFonts w:ascii="Segoe UI Light" w:hAnsi="Segoe UI Light" w:eastAsia="Segoe UI Light" w:cs="Segoe UI Light"/>
        </w:rPr>
        <w:t xml:space="preserve">    t."</w:t>
      </w:r>
      <w:r w:rsidRPr="56B2C210" w:rsidR="56B2C210">
        <w:rPr>
          <w:rFonts w:ascii="Segoe UI Light" w:hAnsi="Segoe UI Light" w:eastAsia="Segoe UI Light" w:cs="Segoe UI Light"/>
        </w:rPr>
        <w:t>passenger_count</w:t>
      </w:r>
      <w:r w:rsidRPr="56B2C210" w:rsidR="56B2C210">
        <w:rPr>
          <w:rFonts w:ascii="Segoe UI Light" w:hAnsi="Segoe UI Light" w:eastAsia="Segoe UI Light" w:cs="Segoe UI Light"/>
        </w:rPr>
        <w:t>",</w:t>
      </w:r>
      <w:r>
        <w:br/>
      </w:r>
      <w:r w:rsidRPr="56B2C210" w:rsidR="56B2C210">
        <w:rPr>
          <w:rFonts w:ascii="Segoe UI Light" w:hAnsi="Segoe UI Light" w:eastAsia="Segoe UI Light" w:cs="Segoe UI Light"/>
        </w:rPr>
        <w:t xml:space="preserve">    t."</w:t>
      </w:r>
      <w:r w:rsidRPr="56B2C210" w:rsidR="56B2C210">
        <w:rPr>
          <w:rFonts w:ascii="Segoe UI Light" w:hAnsi="Segoe UI Light" w:eastAsia="Segoe UI Light" w:cs="Segoe UI Light"/>
        </w:rPr>
        <w:t>trip_distance</w:t>
      </w:r>
      <w:r w:rsidRPr="56B2C210" w:rsidR="56B2C210">
        <w:rPr>
          <w:rFonts w:ascii="Segoe UI Light" w:hAnsi="Segoe UI Light" w:eastAsia="Segoe UI Light" w:cs="Segoe UI Light"/>
        </w:rPr>
        <w:t>",</w:t>
      </w:r>
      <w:r>
        <w:br/>
      </w:r>
      <w:r w:rsidRPr="56B2C210" w:rsidR="56B2C210">
        <w:rPr>
          <w:rFonts w:ascii="Segoe UI Light" w:hAnsi="Segoe UI Light" w:eastAsia="Segoe UI Light" w:cs="Segoe UI Light"/>
        </w:rPr>
        <w:t xml:space="preserve">    t."</w:t>
      </w:r>
      <w:r w:rsidRPr="56B2C210" w:rsidR="56B2C210">
        <w:rPr>
          <w:rFonts w:ascii="Segoe UI Light" w:hAnsi="Segoe UI Light" w:eastAsia="Segoe UI Light" w:cs="Segoe UI Light"/>
        </w:rPr>
        <w:t>fare_amount</w:t>
      </w:r>
      <w:r w:rsidRPr="56B2C210" w:rsidR="56B2C210">
        <w:rPr>
          <w:rFonts w:ascii="Segoe UI Light" w:hAnsi="Segoe UI Light" w:eastAsia="Segoe UI Light" w:cs="Segoe UI Light"/>
        </w:rPr>
        <w:t>",</w:t>
      </w:r>
      <w:r>
        <w:br/>
      </w:r>
      <w:r w:rsidRPr="56B2C210" w:rsidR="56B2C210">
        <w:rPr>
          <w:rFonts w:ascii="Segoe UI Light" w:hAnsi="Segoe UI Light" w:eastAsia="Segoe UI Light" w:cs="Segoe UI Light"/>
        </w:rPr>
        <w:t xml:space="preserve">    t."</w:t>
      </w:r>
      <w:r w:rsidRPr="56B2C210" w:rsidR="56B2C210">
        <w:rPr>
          <w:rFonts w:ascii="Segoe UI Light" w:hAnsi="Segoe UI Light" w:eastAsia="Segoe UI Light" w:cs="Segoe UI Light"/>
        </w:rPr>
        <w:t>tip_amount</w:t>
      </w:r>
      <w:r w:rsidRPr="56B2C210" w:rsidR="56B2C210">
        <w:rPr>
          <w:rFonts w:ascii="Segoe UI Light" w:hAnsi="Segoe UI Light" w:eastAsia="Segoe UI Light" w:cs="Segoe UI Light"/>
        </w:rPr>
        <w:t>",</w:t>
      </w:r>
      <w:r>
        <w:br/>
      </w:r>
      <w:r w:rsidRPr="56B2C210" w:rsidR="56B2C210">
        <w:rPr>
          <w:rFonts w:ascii="Segoe UI Light" w:hAnsi="Segoe UI Light" w:eastAsia="Segoe UI Light" w:cs="Segoe UI Light"/>
        </w:rPr>
        <w:t xml:space="preserve">    t."</w:t>
      </w:r>
      <w:r w:rsidRPr="56B2C210" w:rsidR="56B2C210">
        <w:rPr>
          <w:rFonts w:ascii="Segoe UI Light" w:hAnsi="Segoe UI Light" w:eastAsia="Segoe UI Light" w:cs="Segoe UI Light"/>
        </w:rPr>
        <w:t>total_amount</w:t>
      </w:r>
      <w:r w:rsidRPr="56B2C210" w:rsidR="56B2C210">
        <w:rPr>
          <w:rFonts w:ascii="Segoe UI Light" w:hAnsi="Segoe UI Light" w:eastAsia="Segoe UI Light" w:cs="Segoe UI Light"/>
        </w:rPr>
        <w:t>",</w:t>
      </w:r>
      <w:r>
        <w:br/>
      </w:r>
      <w:r w:rsidRPr="56B2C210" w:rsidR="56B2C210">
        <w:rPr>
          <w:rFonts w:ascii="Segoe UI Light" w:hAnsi="Segoe UI Light" w:eastAsia="Segoe UI Light" w:cs="Segoe UI Light"/>
        </w:rPr>
        <w:t xml:space="preserve">    </w:t>
      </w:r>
      <w:r w:rsidRPr="56B2C210" w:rsidR="56B2C210">
        <w:rPr>
          <w:rFonts w:ascii="Segoe UI Light" w:hAnsi="Segoe UI Light" w:eastAsia="Segoe UI Light" w:cs="Segoe UI Light"/>
        </w:rPr>
        <w:t>pu</w:t>
      </w:r>
      <w:r w:rsidRPr="56B2C210" w:rsidR="56B2C210">
        <w:rPr>
          <w:rFonts w:ascii="Segoe UI Light" w:hAnsi="Segoe UI Light" w:eastAsia="Segoe UI Light" w:cs="Segoe UI Light"/>
        </w:rPr>
        <w:t xml:space="preserve">."Zone" AS </w:t>
      </w:r>
      <w:r w:rsidRPr="56B2C210" w:rsidR="56B2C210">
        <w:rPr>
          <w:rFonts w:ascii="Segoe UI Light" w:hAnsi="Segoe UI Light" w:eastAsia="Segoe UI Light" w:cs="Segoe UI Light"/>
        </w:rPr>
        <w:t>pickup_zone</w:t>
      </w:r>
      <w:r w:rsidRPr="56B2C210" w:rsidR="56B2C210">
        <w:rPr>
          <w:rFonts w:ascii="Segoe UI Light" w:hAnsi="Segoe UI Light" w:eastAsia="Segoe UI Light" w:cs="Segoe UI Light"/>
        </w:rPr>
        <w:t>,</w:t>
      </w:r>
      <w:r>
        <w:br/>
      </w:r>
      <w:r w:rsidRPr="56B2C210" w:rsidR="56B2C210">
        <w:rPr>
          <w:rFonts w:ascii="Segoe UI Light" w:hAnsi="Segoe UI Light" w:eastAsia="Segoe UI Light" w:cs="Segoe UI Light"/>
        </w:rPr>
        <w:t xml:space="preserve">    </w:t>
      </w:r>
      <w:r w:rsidRPr="56B2C210" w:rsidR="56B2C210">
        <w:rPr>
          <w:rFonts w:ascii="Segoe UI Light" w:hAnsi="Segoe UI Light" w:eastAsia="Segoe UI Light" w:cs="Segoe UI Light"/>
        </w:rPr>
        <w:t>dol."Zone</w:t>
      </w:r>
      <w:r w:rsidRPr="56B2C210" w:rsidR="56B2C210">
        <w:rPr>
          <w:rFonts w:ascii="Segoe UI Light" w:hAnsi="Segoe UI Light" w:eastAsia="Segoe UI Light" w:cs="Segoe UI Light"/>
        </w:rPr>
        <w:t>" AS dropoff_zone</w:t>
      </w:r>
      <w:r>
        <w:br/>
      </w:r>
      <w:r w:rsidRPr="56B2C210" w:rsidR="56B2C210">
        <w:rPr>
          <w:rFonts w:ascii="Segoe UI Light" w:hAnsi="Segoe UI Light" w:eastAsia="Segoe UI Light" w:cs="Segoe UI Light"/>
        </w:rPr>
        <w:t>FROM {{ ref('</w:t>
      </w:r>
      <w:r w:rsidRPr="56B2C210" w:rsidR="56B2C210">
        <w:rPr>
          <w:rFonts w:ascii="Segoe UI Light" w:hAnsi="Segoe UI Light" w:eastAsia="Segoe UI Light" w:cs="Segoe UI Light"/>
        </w:rPr>
        <w:t>stg_green_tripdata</w:t>
      </w:r>
      <w:r w:rsidRPr="56B2C210" w:rsidR="56B2C210">
        <w:rPr>
          <w:rFonts w:ascii="Segoe UI Light" w:hAnsi="Segoe UI Light" w:eastAsia="Segoe UI Light" w:cs="Segoe UI Light"/>
        </w:rPr>
        <w:t>') }} t</w:t>
      </w:r>
      <w:r>
        <w:br/>
      </w:r>
      <w:r w:rsidRPr="56B2C210" w:rsidR="56B2C210">
        <w:rPr>
          <w:rFonts w:ascii="Segoe UI Light" w:hAnsi="Segoe UI Light" w:eastAsia="Segoe UI Light" w:cs="Segoe UI Light"/>
        </w:rPr>
        <w:t>LEFT JOIN {{ ref('</w:t>
      </w:r>
      <w:r w:rsidRPr="56B2C210" w:rsidR="56B2C210">
        <w:rPr>
          <w:rFonts w:ascii="Segoe UI Light" w:hAnsi="Segoe UI Light" w:eastAsia="Segoe UI Light" w:cs="Segoe UI Light"/>
        </w:rPr>
        <w:t>stg_zone_lookup</w:t>
      </w:r>
      <w:r w:rsidRPr="56B2C210" w:rsidR="56B2C210">
        <w:rPr>
          <w:rFonts w:ascii="Segoe UI Light" w:hAnsi="Segoe UI Light" w:eastAsia="Segoe UI Light" w:cs="Segoe UI Light"/>
        </w:rPr>
        <w:t xml:space="preserve">') }} </w:t>
      </w:r>
      <w:r w:rsidRPr="56B2C210" w:rsidR="56B2C210">
        <w:rPr>
          <w:rFonts w:ascii="Segoe UI Light" w:hAnsi="Segoe UI Light" w:eastAsia="Segoe UI Light" w:cs="Segoe UI Light"/>
        </w:rPr>
        <w:t>pu</w:t>
      </w:r>
      <w:r w:rsidRPr="56B2C210" w:rsidR="56B2C210">
        <w:rPr>
          <w:rFonts w:ascii="Segoe UI Light" w:hAnsi="Segoe UI Light" w:eastAsia="Segoe UI Light" w:cs="Segoe UI Light"/>
        </w:rPr>
        <w:t xml:space="preserve"> </w:t>
      </w:r>
      <w:r>
        <w:br/>
      </w:r>
      <w:r w:rsidRPr="56B2C210" w:rsidR="56B2C210">
        <w:rPr>
          <w:rFonts w:ascii="Segoe UI Light" w:hAnsi="Segoe UI Light" w:eastAsia="Segoe UI Light" w:cs="Segoe UI Light"/>
        </w:rPr>
        <w:t xml:space="preserve">  ON t."</w:t>
      </w:r>
      <w:r w:rsidRPr="56B2C210" w:rsidR="56B2C210">
        <w:rPr>
          <w:rFonts w:ascii="Segoe UI Light" w:hAnsi="Segoe UI Light" w:eastAsia="Segoe UI Light" w:cs="Segoe UI Light"/>
        </w:rPr>
        <w:t>PULocationID</w:t>
      </w:r>
      <w:r w:rsidRPr="56B2C210" w:rsidR="56B2C210">
        <w:rPr>
          <w:rFonts w:ascii="Segoe UI Light" w:hAnsi="Segoe UI Light" w:eastAsia="Segoe UI Light" w:cs="Segoe UI Light"/>
        </w:rPr>
        <w:t xml:space="preserve">" = </w:t>
      </w:r>
      <w:r w:rsidRPr="56B2C210" w:rsidR="56B2C210">
        <w:rPr>
          <w:rFonts w:ascii="Segoe UI Light" w:hAnsi="Segoe UI Light" w:eastAsia="Segoe UI Light" w:cs="Segoe UI Light"/>
        </w:rPr>
        <w:t>pu</w:t>
      </w:r>
      <w:r w:rsidRPr="56B2C210" w:rsidR="56B2C210">
        <w:rPr>
          <w:rFonts w:ascii="Segoe UI Light" w:hAnsi="Segoe UI Light" w:eastAsia="Segoe UI Light" w:cs="Segoe UI Light"/>
        </w:rPr>
        <w:t>."</w:t>
      </w:r>
      <w:r w:rsidRPr="56B2C210" w:rsidR="56B2C210">
        <w:rPr>
          <w:rFonts w:ascii="Segoe UI Light" w:hAnsi="Segoe UI Light" w:eastAsia="Segoe UI Light" w:cs="Segoe UI Light"/>
        </w:rPr>
        <w:t>LocationID</w:t>
      </w:r>
      <w:r w:rsidRPr="56B2C210" w:rsidR="56B2C210">
        <w:rPr>
          <w:rFonts w:ascii="Segoe UI Light" w:hAnsi="Segoe UI Light" w:eastAsia="Segoe UI Light" w:cs="Segoe UI Light"/>
        </w:rPr>
        <w:t>"</w:t>
      </w:r>
      <w:r>
        <w:br/>
      </w:r>
      <w:r w:rsidRPr="56B2C210" w:rsidR="56B2C210">
        <w:rPr>
          <w:rFonts w:ascii="Segoe UI Light" w:hAnsi="Segoe UI Light" w:eastAsia="Segoe UI Light" w:cs="Segoe UI Light"/>
        </w:rPr>
        <w:t>LEFT JOIN {{ ref('</w:t>
      </w:r>
      <w:r w:rsidRPr="56B2C210" w:rsidR="56B2C210">
        <w:rPr>
          <w:rFonts w:ascii="Segoe UI Light" w:hAnsi="Segoe UI Light" w:eastAsia="Segoe UI Light" w:cs="Segoe UI Light"/>
        </w:rPr>
        <w:t>stg_zone_lookup</w:t>
      </w:r>
      <w:r w:rsidRPr="56B2C210" w:rsidR="56B2C210">
        <w:rPr>
          <w:rFonts w:ascii="Segoe UI Light" w:hAnsi="Segoe UI Light" w:eastAsia="Segoe UI Light" w:cs="Segoe UI Light"/>
        </w:rPr>
        <w:t xml:space="preserve">') }} dol </w:t>
      </w:r>
      <w:r>
        <w:br/>
      </w:r>
      <w:r w:rsidRPr="56B2C210" w:rsidR="56B2C210">
        <w:rPr>
          <w:rFonts w:ascii="Segoe UI Light" w:hAnsi="Segoe UI Light" w:eastAsia="Segoe UI Light" w:cs="Segoe UI Light"/>
        </w:rPr>
        <w:t xml:space="preserve">  ON t."</w:t>
      </w:r>
      <w:r w:rsidRPr="56B2C210" w:rsidR="56B2C210">
        <w:rPr>
          <w:rFonts w:ascii="Segoe UI Light" w:hAnsi="Segoe UI Light" w:eastAsia="Segoe UI Light" w:cs="Segoe UI Light"/>
        </w:rPr>
        <w:t>DOLocationID</w:t>
      </w:r>
      <w:r w:rsidRPr="56B2C210" w:rsidR="56B2C210">
        <w:rPr>
          <w:rFonts w:ascii="Segoe UI Light" w:hAnsi="Segoe UI Light" w:eastAsia="Segoe UI Light" w:cs="Segoe UI Light"/>
        </w:rPr>
        <w:t>" = dol."</w:t>
      </w:r>
      <w:r w:rsidRPr="56B2C210" w:rsidR="56B2C210">
        <w:rPr>
          <w:rFonts w:ascii="Segoe UI Light" w:hAnsi="Segoe UI Light" w:eastAsia="Segoe UI Light" w:cs="Segoe UI Light"/>
        </w:rPr>
        <w:t>LocationID</w:t>
      </w:r>
      <w:r w:rsidRPr="56B2C210" w:rsidR="56B2C210">
        <w:rPr>
          <w:rFonts w:ascii="Segoe UI Light" w:hAnsi="Segoe UI Light" w:eastAsia="Segoe UI Light" w:cs="Segoe UI Light"/>
        </w:rPr>
        <w:t>"</w:t>
      </w:r>
      <w:r>
        <w:br/>
      </w:r>
      <w:r w:rsidRPr="56B2C210" w:rsidR="56B2C210">
        <w:rPr>
          <w:rFonts w:ascii="Segoe UI Light" w:hAnsi="Segoe UI Light" w:eastAsia="Segoe UI Light" w:cs="Segoe UI Light"/>
        </w:rPr>
        <w:t xml:space="preserve">WHERE </w:t>
      </w:r>
      <w:r w:rsidRPr="56B2C210" w:rsidR="56B2C210">
        <w:rPr>
          <w:rFonts w:ascii="Segoe UI Light" w:hAnsi="Segoe UI Light" w:eastAsia="Segoe UI Light" w:cs="Segoe UI Light"/>
        </w:rPr>
        <w:t>t.passenger_count</w:t>
      </w:r>
      <w:r w:rsidRPr="56B2C210" w:rsidR="56B2C210">
        <w:rPr>
          <w:rFonts w:ascii="Segoe UI Light" w:hAnsi="Segoe UI Light" w:eastAsia="Segoe UI Light" w:cs="Segoe UI Light"/>
        </w:rPr>
        <w:t xml:space="preserve"> &gt; 0</w:t>
      </w:r>
      <w:r>
        <w:br/>
      </w:r>
    </w:p>
    <w:p xmlns:wp14="http://schemas.microsoft.com/office/word/2010/wordml" w:rsidP="56B2C210" w14:paraId="35F57CD5" wp14:textId="77777777" wp14:noSpellErr="1">
      <w:pPr>
        <w:pStyle w:val="Heading1"/>
        <w:rPr>
          <w:rFonts w:ascii="Segoe UI Light" w:hAnsi="Segoe UI Light" w:eastAsia="Segoe UI Light" w:cs="Segoe UI Light"/>
        </w:rPr>
      </w:pPr>
      <w:r w:rsidRPr="56B2C210" w:rsidR="56B2C210">
        <w:rPr>
          <w:rFonts w:ascii="Segoe UI Light" w:hAnsi="Segoe UI Light" w:eastAsia="Segoe UI Light" w:cs="Segoe UI Light"/>
        </w:rPr>
        <w:t>🔨 Build the Model</w:t>
      </w:r>
    </w:p>
    <w:p xmlns:wp14="http://schemas.microsoft.com/office/word/2010/wordml" w:rsidP="56B2C210" w14:paraId="68159BE9" wp14:textId="27E2BA8E">
      <w:pPr>
        <w:pStyle w:val="ListBullet"/>
        <w:rPr>
          <w:rFonts w:ascii="Segoe UI Light" w:hAnsi="Segoe UI Light" w:eastAsia="Segoe UI Light" w:cs="Segoe UI Light"/>
        </w:rPr>
      </w:pPr>
      <w:r w:rsidRPr="56B2C210" w:rsidR="411BBB92">
        <w:rPr>
          <w:rFonts w:ascii="Segoe UI Light" w:hAnsi="Segoe UI Light" w:eastAsia="Segoe UI Light" w:cs="Segoe UI Light"/>
        </w:rPr>
        <w:t>In the CLI, at the bottom of the screen, r</w:t>
      </w:r>
      <w:r w:rsidRPr="56B2C210" w:rsidR="56B2C210">
        <w:rPr>
          <w:rFonts w:ascii="Segoe UI Light" w:hAnsi="Segoe UI Light" w:eastAsia="Segoe UI Light" w:cs="Segoe UI Light"/>
        </w:rPr>
        <w:t xml:space="preserve">un </w:t>
      </w:r>
      <w:r w:rsidRPr="56B2C210" w:rsidR="56B2C210">
        <w:rPr>
          <w:rFonts w:ascii="Segoe UI Light" w:hAnsi="Segoe UI Light" w:eastAsia="Segoe UI Light" w:cs="Segoe UI Light"/>
        </w:rPr>
        <w:t>dbt</w:t>
      </w:r>
      <w:r w:rsidRPr="56B2C210" w:rsidR="56B2C210">
        <w:rPr>
          <w:rFonts w:ascii="Segoe UI Light" w:hAnsi="Segoe UI Light" w:eastAsia="Segoe UI Light" w:cs="Segoe UI Light"/>
        </w:rPr>
        <w:t xml:space="preserve"> build:</w:t>
      </w:r>
    </w:p>
    <w:p xmlns:wp14="http://schemas.microsoft.com/office/word/2010/wordml" w:rsidP="56B2C210" w14:paraId="1A6C0AC0" wp14:textId="77777777" wp14:noSpellErr="1">
      <w:pPr>
        <w:pStyle w:val="IntenseQuote"/>
        <w:rPr>
          <w:rFonts w:ascii="Segoe UI Light" w:hAnsi="Segoe UI Light" w:eastAsia="Segoe UI Light" w:cs="Segoe UI Light"/>
        </w:rPr>
      </w:pPr>
      <w:r w:rsidRPr="56B2C210" w:rsidR="56B2C210">
        <w:rPr>
          <w:rFonts w:ascii="Segoe UI Light" w:hAnsi="Segoe UI Light" w:eastAsia="Segoe UI Light" w:cs="Segoe UI Light"/>
        </w:rPr>
        <w:t>dbt</w:t>
      </w:r>
      <w:r w:rsidRPr="56B2C210" w:rsidR="56B2C210">
        <w:rPr>
          <w:rFonts w:ascii="Segoe UI Light" w:hAnsi="Segoe UI Light" w:eastAsia="Segoe UI Light" w:cs="Segoe UI Light"/>
        </w:rPr>
        <w:t xml:space="preserve"> build</w:t>
      </w:r>
    </w:p>
    <w:p xmlns:wp14="http://schemas.microsoft.com/office/word/2010/wordml" w:rsidP="56B2C210" w14:paraId="05294F8F" wp14:textId="5C2065C0">
      <w:pPr>
        <w:pStyle w:val="ListBullet"/>
        <w:rPr>
          <w:rFonts w:ascii="Segoe UI Light" w:hAnsi="Segoe UI Light" w:eastAsia="Segoe UI Light" w:cs="Segoe UI Light"/>
        </w:rPr>
      </w:pPr>
      <w:r w:rsidRPr="56B2C210" w:rsidR="3E141C4A">
        <w:rPr>
          <w:rFonts w:ascii="Segoe UI Light" w:hAnsi="Segoe UI Light" w:eastAsia="Segoe UI Light" w:cs="Segoe UI Light"/>
        </w:rPr>
        <w:t xml:space="preserve">Navigate to </w:t>
      </w:r>
      <w:r w:rsidRPr="56B2C210" w:rsidR="3E141C4A">
        <w:rPr>
          <w:rFonts w:ascii="Segoe UI Light" w:hAnsi="Segoe UI Light" w:eastAsia="Segoe UI Light" w:cs="Segoe UI Light"/>
        </w:rPr>
        <w:t>NeonDB</w:t>
      </w:r>
      <w:r w:rsidRPr="56B2C210" w:rsidR="3E141C4A">
        <w:rPr>
          <w:rFonts w:ascii="Segoe UI Light" w:hAnsi="Segoe UI Light" w:eastAsia="Segoe UI Light" w:cs="Segoe UI Light"/>
        </w:rPr>
        <w:t xml:space="preserve"> and c</w:t>
      </w:r>
      <w:r w:rsidRPr="56B2C210" w:rsidR="56B2C210">
        <w:rPr>
          <w:rFonts w:ascii="Segoe UI Light" w:hAnsi="Segoe UI Light" w:eastAsia="Segoe UI Light" w:cs="Segoe UI Light"/>
        </w:rPr>
        <w:t>onfirm the new schema and table in Neon</w:t>
      </w:r>
      <w:r w:rsidRPr="56B2C210" w:rsidR="022F8F6C">
        <w:rPr>
          <w:rFonts w:ascii="Segoe UI Light" w:hAnsi="Segoe UI Light" w:eastAsia="Segoe UI Light" w:cs="Segoe UI Light"/>
        </w:rPr>
        <w:t xml:space="preserve"> exist</w:t>
      </w:r>
      <w:r w:rsidRPr="56B2C210" w:rsidR="56B2C210">
        <w:rPr>
          <w:rFonts w:ascii="Segoe UI Light" w:hAnsi="Segoe UI Light" w:eastAsia="Segoe UI Light" w:cs="Segoe UI Light"/>
        </w:rPr>
        <w:t>.</w:t>
      </w:r>
    </w:p>
    <w:p xmlns:wp14="http://schemas.microsoft.com/office/word/2010/wordml" w:rsidP="56B2C210" w14:paraId="3E84BCC6" wp14:textId="15B5ABBF">
      <w:pPr>
        <w:pStyle w:val="ListBullet"/>
        <w:rPr>
          <w:rFonts w:ascii="Segoe UI Light" w:hAnsi="Segoe UI Light" w:eastAsia="Segoe UI Light" w:cs="Segoe UI Light"/>
        </w:rPr>
      </w:pPr>
      <w:r w:rsidRPr="56B2C210" w:rsidR="7F869A43">
        <w:rPr>
          <w:rFonts w:ascii="Segoe UI Light" w:hAnsi="Segoe UI Light" w:eastAsia="Segoe UI Light" w:cs="Segoe UI Light"/>
        </w:rPr>
        <w:t>Explore the new table by r</w:t>
      </w:r>
      <w:r w:rsidRPr="56B2C210" w:rsidR="56B2C210">
        <w:rPr>
          <w:rFonts w:ascii="Segoe UI Light" w:hAnsi="Segoe UI Light" w:eastAsia="Segoe UI Light" w:cs="Segoe UI Light"/>
        </w:rPr>
        <w:t>un</w:t>
      </w:r>
      <w:r w:rsidRPr="56B2C210" w:rsidR="43495912">
        <w:rPr>
          <w:rFonts w:ascii="Segoe UI Light" w:hAnsi="Segoe UI Light" w:eastAsia="Segoe UI Light" w:cs="Segoe UI Light"/>
        </w:rPr>
        <w:t>ning</w:t>
      </w:r>
      <w:r w:rsidRPr="56B2C210" w:rsidR="56B2C210">
        <w:rPr>
          <w:rFonts w:ascii="Segoe UI Light" w:hAnsi="Segoe UI Light" w:eastAsia="Segoe UI Light" w:cs="Segoe UI Light"/>
        </w:rPr>
        <w:t xml:space="preserve"> query</w:t>
      </w:r>
      <w:r w:rsidRPr="56B2C210" w:rsidR="37242434">
        <w:rPr>
          <w:rFonts w:ascii="Segoe UI Light" w:hAnsi="Segoe UI Light" w:eastAsia="Segoe UI Light" w:cs="Segoe UI Light"/>
        </w:rPr>
        <w:t xml:space="preserve"> below</w:t>
      </w:r>
      <w:r w:rsidRPr="56B2C210" w:rsidR="56B2C210">
        <w:rPr>
          <w:rFonts w:ascii="Segoe UI Light" w:hAnsi="Segoe UI Light" w:eastAsia="Segoe UI Light" w:cs="Segoe UI Light"/>
        </w:rPr>
        <w:t>:</w:t>
      </w:r>
    </w:p>
    <w:p xmlns:wp14="http://schemas.microsoft.com/office/word/2010/wordml" w:rsidP="56B2C210" w14:paraId="1219AD67" wp14:textId="77777777" wp14:noSpellErr="1">
      <w:pPr>
        <w:pStyle w:val="IntenseQuote"/>
        <w:rPr>
          <w:rFonts w:ascii="Segoe UI Light" w:hAnsi="Segoe UI Light" w:eastAsia="Segoe UI Light" w:cs="Segoe UI Light"/>
        </w:rPr>
      </w:pPr>
      <w:r w:rsidRPr="56B2C210" w:rsidR="56B2C210">
        <w:rPr>
          <w:rFonts w:ascii="Segoe UI Light" w:hAnsi="Segoe UI Light" w:eastAsia="Segoe UI Light" w:cs="Segoe UI Light"/>
        </w:rPr>
        <w:t xml:space="preserve">SELECT * FROM </w:t>
      </w:r>
      <w:r w:rsidRPr="56B2C210" w:rsidR="56B2C210">
        <w:rPr>
          <w:rFonts w:ascii="Segoe UI Light" w:hAnsi="Segoe UI Light" w:eastAsia="Segoe UI Light" w:cs="Segoe UI Light"/>
        </w:rPr>
        <w:t>dbt_smubashir_mart.fact_trips</w:t>
      </w:r>
      <w:r w:rsidRPr="56B2C210" w:rsidR="56B2C210">
        <w:rPr>
          <w:rFonts w:ascii="Segoe UI Light" w:hAnsi="Segoe UI Light" w:eastAsia="Segoe UI Light" w:cs="Segoe UI Light"/>
        </w:rPr>
        <w:t xml:space="preserve"> LIMIT 10;</w:t>
      </w:r>
    </w:p>
    <w:p xmlns:wp14="http://schemas.microsoft.com/office/word/2010/wordml" w:rsidP="56B2C210" w14:paraId="42218D35" wp14:textId="77777777" wp14:noSpellErr="1">
      <w:pPr>
        <w:pStyle w:val="Heading1"/>
        <w:rPr>
          <w:rFonts w:ascii="Segoe UI Light" w:hAnsi="Segoe UI Light" w:eastAsia="Segoe UI Light" w:cs="Segoe UI Light"/>
        </w:rPr>
      </w:pPr>
      <w:r w:rsidRPr="56B2C210" w:rsidR="56B2C210">
        <w:rPr>
          <w:rFonts w:ascii="Segoe UI Light" w:hAnsi="Segoe UI Light" w:eastAsia="Segoe UI Light" w:cs="Segoe UI Light"/>
        </w:rPr>
        <w:t>📈 Analyze the Data</w:t>
      </w:r>
    </w:p>
    <w:p xmlns:wp14="http://schemas.microsoft.com/office/word/2010/wordml" w:rsidP="56B2C210" w14:paraId="3B5667D5" wp14:textId="1946E4C4">
      <w:pPr>
        <w:pStyle w:val="ListBullet"/>
        <w:suppressLineNumbers w:val="0"/>
        <w:bidi w:val="0"/>
        <w:spacing w:before="0" w:beforeAutospacing="off" w:after="200" w:afterAutospacing="off" w:line="276" w:lineRule="auto"/>
        <w:ind w:left="360" w:right="0" w:hanging="360"/>
        <w:jc w:val="left"/>
        <w:rPr>
          <w:rFonts w:ascii="Segoe UI Light" w:hAnsi="Segoe UI Light" w:eastAsia="Segoe UI Light" w:cs="Segoe UI Light"/>
          <w:sz w:val="22"/>
          <w:szCs w:val="22"/>
        </w:rPr>
      </w:pPr>
      <w:r w:rsidRPr="56B2C210" w:rsidR="0AE905C7">
        <w:rPr>
          <w:rFonts w:ascii="Segoe UI Light" w:hAnsi="Segoe UI Light" w:eastAsia="Segoe UI Light" w:cs="Segoe UI Light"/>
        </w:rPr>
        <w:t>In Neon DB &gt;&gt; Navigate to SQL Editor</w:t>
      </w:r>
    </w:p>
    <w:p xmlns:wp14="http://schemas.microsoft.com/office/word/2010/wordml" w:rsidP="56B2C210" w14:paraId="4D2FF884" wp14:textId="3389B3FC">
      <w:pPr>
        <w:pStyle w:val="ListBullet"/>
        <w:suppressLineNumbers w:val="0"/>
        <w:bidi w:val="0"/>
        <w:spacing w:before="0" w:beforeAutospacing="off" w:after="200" w:afterAutospacing="off" w:line="276" w:lineRule="auto"/>
        <w:ind w:left="360" w:right="0" w:hanging="360"/>
        <w:jc w:val="left"/>
        <w:rPr>
          <w:rFonts w:ascii="Segoe UI Light" w:hAnsi="Segoe UI Light" w:eastAsia="Segoe UI Light" w:cs="Segoe UI Light"/>
          <w:sz w:val="22"/>
          <w:szCs w:val="22"/>
        </w:rPr>
      </w:pPr>
      <w:r w:rsidRPr="56B2C210" w:rsidR="0AE905C7">
        <w:rPr>
          <w:rFonts w:ascii="Segoe UI Light" w:hAnsi="Segoe UI Light" w:eastAsia="Segoe UI Light" w:cs="Segoe UI Light"/>
          <w:sz w:val="22"/>
          <w:szCs w:val="22"/>
        </w:rPr>
        <w:t>Run the following query to get a business result set.</w:t>
      </w:r>
    </w:p>
    <w:p xmlns:wp14="http://schemas.microsoft.com/office/word/2010/wordml" w:rsidP="56B2C210" w14:paraId="774CD4F5" wp14:textId="5FCA816F">
      <w:pPr>
        <w:pStyle w:val="IntenseQuote"/>
        <w:rPr>
          <w:rFonts w:ascii="Segoe UI Light" w:hAnsi="Segoe UI Light" w:eastAsia="Segoe UI Light" w:cs="Segoe UI Light"/>
        </w:rPr>
      </w:pPr>
      <w:r>
        <w:br/>
      </w:r>
      <w:r w:rsidRPr="56B2C210" w:rsidR="56B2C210">
        <w:rPr>
          <w:rFonts w:ascii="Segoe UI Light" w:hAnsi="Segoe UI Light" w:eastAsia="Segoe UI Light" w:cs="Segoe UI Light"/>
        </w:rPr>
        <w:t>-- Top 10 pickup zones by total revenue</w:t>
      </w:r>
      <w:r>
        <w:br/>
      </w:r>
      <w:r w:rsidRPr="56B2C210" w:rsidR="56B2C210">
        <w:rPr>
          <w:rFonts w:ascii="Segoe UI Light" w:hAnsi="Segoe UI Light" w:eastAsia="Segoe UI Light" w:cs="Segoe UI Light"/>
        </w:rPr>
        <w:t xml:space="preserve">SELECT </w:t>
      </w:r>
      <w:r w:rsidRPr="56B2C210" w:rsidR="56B2C210">
        <w:rPr>
          <w:rFonts w:ascii="Segoe UI Light" w:hAnsi="Segoe UI Light" w:eastAsia="Segoe UI Light" w:cs="Segoe UI Light"/>
        </w:rPr>
        <w:t>pickup_zone</w:t>
      </w:r>
      <w:r w:rsidRPr="56B2C210" w:rsidR="56B2C210">
        <w:rPr>
          <w:rFonts w:ascii="Segoe UI Light" w:hAnsi="Segoe UI Light" w:eastAsia="Segoe UI Light" w:cs="Segoe UI Light"/>
        </w:rPr>
        <w:t xml:space="preserve">, </w:t>
      </w:r>
      <w:r w:rsidRPr="56B2C210" w:rsidR="56B2C210">
        <w:rPr>
          <w:rFonts w:ascii="Segoe UI Light" w:hAnsi="Segoe UI Light" w:eastAsia="Segoe UI Light" w:cs="Segoe UI Light"/>
        </w:rPr>
        <w:t>SUM(</w:t>
      </w:r>
      <w:r w:rsidRPr="56B2C210" w:rsidR="56B2C210">
        <w:rPr>
          <w:rFonts w:ascii="Segoe UI Light" w:hAnsi="Segoe UI Light" w:eastAsia="Segoe UI Light" w:cs="Segoe UI Light"/>
        </w:rPr>
        <w:t>total_amount</w:t>
      </w:r>
      <w:r w:rsidRPr="56B2C210" w:rsidR="56B2C210">
        <w:rPr>
          <w:rFonts w:ascii="Segoe UI Light" w:hAnsi="Segoe UI Light" w:eastAsia="Segoe UI Light" w:cs="Segoe UI Light"/>
        </w:rPr>
        <w:t>) AS revenue</w:t>
      </w:r>
      <w:r>
        <w:br/>
      </w:r>
      <w:r w:rsidRPr="56B2C210" w:rsidR="56B2C210">
        <w:rPr>
          <w:rFonts w:ascii="Segoe UI Light" w:hAnsi="Segoe UI Light" w:eastAsia="Segoe UI Light" w:cs="Segoe UI Light"/>
        </w:rPr>
        <w:t>FROM dbt_smubashir_mart.fact_trips</w:t>
      </w:r>
      <w:r>
        <w:br/>
      </w:r>
      <w:r w:rsidRPr="56B2C210" w:rsidR="56B2C210">
        <w:rPr>
          <w:rFonts w:ascii="Segoe UI Light" w:hAnsi="Segoe UI Light" w:eastAsia="Segoe UI Light" w:cs="Segoe UI Light"/>
        </w:rPr>
        <w:t>GROUP BY pickup_zone</w:t>
      </w:r>
      <w:r>
        <w:br/>
      </w:r>
      <w:r w:rsidRPr="56B2C210" w:rsidR="56B2C210">
        <w:rPr>
          <w:rFonts w:ascii="Segoe UI Light" w:hAnsi="Segoe UI Light" w:eastAsia="Segoe UI Light" w:cs="Segoe UI Light"/>
        </w:rPr>
        <w:t>ORDER BY revenue DESC</w:t>
      </w:r>
      <w:r>
        <w:br/>
      </w:r>
      <w:r w:rsidRPr="56B2C210" w:rsidR="56B2C210">
        <w:rPr>
          <w:rFonts w:ascii="Segoe UI Light" w:hAnsi="Segoe UI Light" w:eastAsia="Segoe UI Light" w:cs="Segoe UI Light"/>
        </w:rPr>
        <w:t>LIMIT 10;</w:t>
      </w:r>
      <w:r>
        <w:br/>
      </w:r>
    </w:p>
    <w:p w:rsidR="6209FA53" w:rsidP="56B2C210" w:rsidRDefault="6209FA53" w14:paraId="28636E8F" w14:textId="46951D1B">
      <w:pPr>
        <w:pStyle w:val="ListParagraph"/>
        <w:numPr>
          <w:ilvl w:val="0"/>
          <w:numId w:val="17"/>
        </w:numPr>
        <w:rPr>
          <w:rFonts w:ascii="Segoe UI Light" w:hAnsi="Segoe UI Light" w:eastAsia="Segoe UI Light" w:cs="Segoe UI Light"/>
        </w:rPr>
      </w:pPr>
      <w:r w:rsidRPr="56B2C210" w:rsidR="6209FA53">
        <w:rPr>
          <w:rFonts w:ascii="Segoe UI Light" w:hAnsi="Segoe UI Light" w:eastAsia="Segoe UI Light" w:cs="Segoe UI Light"/>
        </w:rPr>
        <w:t>For bonus insight run the following query:</w:t>
      </w:r>
    </w:p>
    <w:p w:rsidR="6209FA53" w:rsidP="56B2C210" w:rsidRDefault="6209FA53" w14:paraId="2800F622" w14:textId="30A4E97A">
      <w:pPr>
        <w:pStyle w:val="IntenseQuote"/>
        <w:rPr>
          <w:rFonts w:ascii="Segoe UI Light" w:hAnsi="Segoe UI Light" w:eastAsia="Segoe UI Light" w:cs="Segoe UI Light"/>
          <w:noProof w:val="0"/>
          <w:lang w:val="en-US"/>
        </w:rPr>
      </w:pPr>
      <w:r w:rsidRPr="56B2C210" w:rsidR="6209FA53">
        <w:rPr>
          <w:rFonts w:ascii="Segoe UI Light" w:hAnsi="Segoe UI Light" w:eastAsia="Segoe UI Light" w:cs="Segoe UI Light"/>
          <w:b w:val="1"/>
          <w:bCs w:val="1"/>
          <w:i w:val="1"/>
          <w:iCs w:val="1"/>
          <w:noProof w:val="0"/>
          <w:color w:val="4F81BD" w:themeColor="accent1" w:themeTint="FF" w:themeShade="FF"/>
          <w:sz w:val="22"/>
          <w:szCs w:val="22"/>
          <w:lang w:val="en-US" w:eastAsia="en-US" w:bidi="ar-SA"/>
        </w:rPr>
        <w:t xml:space="preserve">SELECT </w:t>
      </w:r>
      <w:r w:rsidRPr="56B2C210" w:rsidR="6209FA53">
        <w:rPr>
          <w:rFonts w:ascii="Segoe UI Light" w:hAnsi="Segoe UI Light" w:eastAsia="Segoe UI Light" w:cs="Segoe UI Light"/>
          <w:b w:val="1"/>
          <w:bCs w:val="1"/>
          <w:i w:val="1"/>
          <w:iCs w:val="1"/>
          <w:noProof w:val="0"/>
          <w:color w:val="4F81BD" w:themeColor="accent1" w:themeTint="FF" w:themeShade="FF"/>
          <w:sz w:val="22"/>
          <w:szCs w:val="22"/>
          <w:lang w:val="en-US" w:eastAsia="en-US" w:bidi="ar-SA"/>
        </w:rPr>
        <w:t>pickup_zone</w:t>
      </w:r>
      <w:r w:rsidRPr="56B2C210" w:rsidR="6209FA53">
        <w:rPr>
          <w:rFonts w:ascii="Segoe UI Light" w:hAnsi="Segoe UI Light" w:eastAsia="Segoe UI Light" w:cs="Segoe UI Light"/>
          <w:b w:val="1"/>
          <w:bCs w:val="1"/>
          <w:i w:val="1"/>
          <w:iCs w:val="1"/>
          <w:noProof w:val="0"/>
          <w:color w:val="4F81BD" w:themeColor="accent1" w:themeTint="FF" w:themeShade="FF"/>
          <w:sz w:val="22"/>
          <w:szCs w:val="22"/>
          <w:lang w:val="en-US" w:eastAsia="en-US" w:bidi="ar-SA"/>
        </w:rPr>
        <w:t xml:space="preserve">, </w:t>
      </w:r>
      <w:r w:rsidRPr="56B2C210" w:rsidR="6209FA53">
        <w:rPr>
          <w:rFonts w:ascii="Segoe UI Light" w:hAnsi="Segoe UI Light" w:eastAsia="Segoe UI Light" w:cs="Segoe UI Light"/>
          <w:b w:val="1"/>
          <w:bCs w:val="1"/>
          <w:i w:val="1"/>
          <w:iCs w:val="1"/>
          <w:noProof w:val="0"/>
          <w:color w:val="4F81BD" w:themeColor="accent1" w:themeTint="FF" w:themeShade="FF"/>
          <w:sz w:val="22"/>
          <w:szCs w:val="22"/>
          <w:lang w:val="en-US" w:eastAsia="en-US" w:bidi="ar-SA"/>
        </w:rPr>
        <w:t>dropoff_zone</w:t>
      </w:r>
      <w:r w:rsidRPr="56B2C210" w:rsidR="6209FA53">
        <w:rPr>
          <w:rFonts w:ascii="Segoe UI Light" w:hAnsi="Segoe UI Light" w:eastAsia="Segoe UI Light" w:cs="Segoe UI Light"/>
          <w:b w:val="1"/>
          <w:bCs w:val="1"/>
          <w:i w:val="1"/>
          <w:iCs w:val="1"/>
          <w:noProof w:val="0"/>
          <w:color w:val="4F81BD" w:themeColor="accent1" w:themeTint="FF" w:themeShade="FF"/>
          <w:sz w:val="22"/>
          <w:szCs w:val="22"/>
          <w:lang w:val="en-US" w:eastAsia="en-US" w:bidi="ar-SA"/>
        </w:rPr>
        <w:t xml:space="preserve">, </w:t>
      </w:r>
      <w:r w:rsidRPr="56B2C210" w:rsidR="6209FA53">
        <w:rPr>
          <w:rFonts w:ascii="Segoe UI Light" w:hAnsi="Segoe UI Light" w:eastAsia="Segoe UI Light" w:cs="Segoe UI Light"/>
          <w:b w:val="1"/>
          <w:bCs w:val="1"/>
          <w:i w:val="1"/>
          <w:iCs w:val="1"/>
          <w:noProof w:val="0"/>
          <w:color w:val="4F81BD" w:themeColor="accent1" w:themeTint="FF" w:themeShade="FF"/>
          <w:sz w:val="22"/>
          <w:szCs w:val="22"/>
          <w:lang w:val="en-US" w:eastAsia="en-US" w:bidi="ar-SA"/>
        </w:rPr>
        <w:t>AVG(</w:t>
      </w:r>
      <w:r w:rsidRPr="56B2C210" w:rsidR="6209FA53">
        <w:rPr>
          <w:rFonts w:ascii="Segoe UI Light" w:hAnsi="Segoe UI Light" w:eastAsia="Segoe UI Light" w:cs="Segoe UI Light"/>
          <w:b w:val="1"/>
          <w:bCs w:val="1"/>
          <w:i w:val="1"/>
          <w:iCs w:val="1"/>
          <w:noProof w:val="0"/>
          <w:color w:val="4F81BD" w:themeColor="accent1" w:themeTint="FF" w:themeShade="FF"/>
          <w:sz w:val="22"/>
          <w:szCs w:val="22"/>
          <w:lang w:val="en-US" w:eastAsia="en-US" w:bidi="ar-SA"/>
        </w:rPr>
        <w:t>fare_amount</w:t>
      </w:r>
      <w:r w:rsidRPr="56B2C210" w:rsidR="6209FA53">
        <w:rPr>
          <w:rFonts w:ascii="Segoe UI Light" w:hAnsi="Segoe UI Light" w:eastAsia="Segoe UI Light" w:cs="Segoe UI Light"/>
          <w:b w:val="1"/>
          <w:bCs w:val="1"/>
          <w:i w:val="1"/>
          <w:iCs w:val="1"/>
          <w:noProof w:val="0"/>
          <w:color w:val="4F81BD" w:themeColor="accent1" w:themeTint="FF" w:themeShade="FF"/>
          <w:sz w:val="22"/>
          <w:szCs w:val="22"/>
          <w:lang w:val="en-US" w:eastAsia="en-US" w:bidi="ar-SA"/>
        </w:rPr>
        <w:t xml:space="preserve">) AS </w:t>
      </w:r>
      <w:r w:rsidRPr="56B2C210" w:rsidR="6209FA53">
        <w:rPr>
          <w:rFonts w:ascii="Segoe UI Light" w:hAnsi="Segoe UI Light" w:eastAsia="Segoe UI Light" w:cs="Segoe UI Light"/>
          <w:b w:val="1"/>
          <w:bCs w:val="1"/>
          <w:i w:val="1"/>
          <w:iCs w:val="1"/>
          <w:noProof w:val="0"/>
          <w:color w:val="4F81BD" w:themeColor="accent1" w:themeTint="FF" w:themeShade="FF"/>
          <w:sz w:val="22"/>
          <w:szCs w:val="22"/>
          <w:lang w:val="en-US" w:eastAsia="en-US" w:bidi="ar-SA"/>
        </w:rPr>
        <w:t>avg_fare</w:t>
      </w:r>
      <w:r w:rsidRPr="56B2C210" w:rsidR="6209FA53">
        <w:rPr>
          <w:rFonts w:ascii="Segoe UI Light" w:hAnsi="Segoe UI Light" w:eastAsia="Segoe UI Light" w:cs="Segoe UI Light"/>
          <w:b w:val="1"/>
          <w:bCs w:val="1"/>
          <w:i w:val="1"/>
          <w:iCs w:val="1"/>
          <w:noProof w:val="0"/>
          <w:color w:val="4F81BD" w:themeColor="accent1" w:themeTint="FF" w:themeShade="FF"/>
          <w:sz w:val="22"/>
          <w:szCs w:val="22"/>
          <w:lang w:val="en-US" w:eastAsia="en-US" w:bidi="ar-SA"/>
        </w:rPr>
        <w:t xml:space="preserve">, </w:t>
      </w:r>
      <w:r w:rsidRPr="56B2C210" w:rsidR="6209FA53">
        <w:rPr>
          <w:rFonts w:ascii="Segoe UI Light" w:hAnsi="Segoe UI Light" w:eastAsia="Segoe UI Light" w:cs="Segoe UI Light"/>
          <w:b w:val="1"/>
          <w:bCs w:val="1"/>
          <w:i w:val="1"/>
          <w:iCs w:val="1"/>
          <w:noProof w:val="0"/>
          <w:color w:val="4F81BD" w:themeColor="accent1" w:themeTint="FF" w:themeShade="FF"/>
          <w:sz w:val="22"/>
          <w:szCs w:val="22"/>
          <w:lang w:val="en-US" w:eastAsia="en-US" w:bidi="ar-SA"/>
        </w:rPr>
        <w:t>AVG(</w:t>
      </w:r>
      <w:r w:rsidRPr="56B2C210" w:rsidR="6209FA53">
        <w:rPr>
          <w:rFonts w:ascii="Segoe UI Light" w:hAnsi="Segoe UI Light" w:eastAsia="Segoe UI Light" w:cs="Segoe UI Light"/>
          <w:b w:val="1"/>
          <w:bCs w:val="1"/>
          <w:i w:val="1"/>
          <w:iCs w:val="1"/>
          <w:noProof w:val="0"/>
          <w:color w:val="4F81BD" w:themeColor="accent1" w:themeTint="FF" w:themeShade="FF"/>
          <w:sz w:val="22"/>
          <w:szCs w:val="22"/>
          <w:lang w:val="en-US" w:eastAsia="en-US" w:bidi="ar-SA"/>
        </w:rPr>
        <w:t>tip_amount</w:t>
      </w:r>
      <w:r w:rsidRPr="56B2C210" w:rsidR="6209FA53">
        <w:rPr>
          <w:rFonts w:ascii="Segoe UI Light" w:hAnsi="Segoe UI Light" w:eastAsia="Segoe UI Light" w:cs="Segoe UI Light"/>
          <w:b w:val="1"/>
          <w:bCs w:val="1"/>
          <w:i w:val="1"/>
          <w:iCs w:val="1"/>
          <w:noProof w:val="0"/>
          <w:color w:val="4F81BD" w:themeColor="accent1" w:themeTint="FF" w:themeShade="FF"/>
          <w:sz w:val="22"/>
          <w:szCs w:val="22"/>
          <w:lang w:val="en-US" w:eastAsia="en-US" w:bidi="ar-SA"/>
        </w:rPr>
        <w:t xml:space="preserve">) AS </w:t>
      </w:r>
      <w:r w:rsidRPr="56B2C210" w:rsidR="6209FA53">
        <w:rPr>
          <w:rFonts w:ascii="Segoe UI Light" w:hAnsi="Segoe UI Light" w:eastAsia="Segoe UI Light" w:cs="Segoe UI Light"/>
          <w:b w:val="1"/>
          <w:bCs w:val="1"/>
          <w:i w:val="1"/>
          <w:iCs w:val="1"/>
          <w:noProof w:val="0"/>
          <w:color w:val="4F81BD" w:themeColor="accent1" w:themeTint="FF" w:themeShade="FF"/>
          <w:sz w:val="22"/>
          <w:szCs w:val="22"/>
          <w:lang w:val="en-US" w:eastAsia="en-US" w:bidi="ar-SA"/>
        </w:rPr>
        <w:t>avg_tip</w:t>
      </w:r>
      <w:r w:rsidRPr="56B2C210" w:rsidR="6209FA53">
        <w:rPr>
          <w:rFonts w:ascii="Segoe UI Light" w:hAnsi="Segoe UI Light" w:eastAsia="Segoe UI Light" w:cs="Segoe UI Light"/>
          <w:b w:val="1"/>
          <w:bCs w:val="1"/>
          <w:i w:val="1"/>
          <w:iCs w:val="1"/>
          <w:noProof w:val="0"/>
          <w:color w:val="4F81BD" w:themeColor="accent1" w:themeTint="FF" w:themeShade="FF"/>
          <w:sz w:val="22"/>
          <w:szCs w:val="22"/>
          <w:lang w:val="en-US" w:eastAsia="en-US" w:bidi="ar-SA"/>
        </w:rPr>
        <w:t xml:space="preserve">, </w:t>
      </w:r>
      <w:r w:rsidRPr="56B2C210" w:rsidR="6209FA53">
        <w:rPr>
          <w:rFonts w:ascii="Segoe UI Light" w:hAnsi="Segoe UI Light" w:eastAsia="Segoe UI Light" w:cs="Segoe UI Light"/>
          <w:b w:val="1"/>
          <w:bCs w:val="1"/>
          <w:i w:val="1"/>
          <w:iCs w:val="1"/>
          <w:noProof w:val="0"/>
          <w:color w:val="4F81BD" w:themeColor="accent1" w:themeTint="FF" w:themeShade="FF"/>
          <w:sz w:val="22"/>
          <w:szCs w:val="22"/>
          <w:lang w:val="en-US" w:eastAsia="en-US" w:bidi="ar-SA"/>
        </w:rPr>
        <w:t>COUNT(</w:t>
      </w:r>
      <w:r w:rsidRPr="56B2C210" w:rsidR="6209FA53">
        <w:rPr>
          <w:rFonts w:ascii="Segoe UI Light" w:hAnsi="Segoe UI Light" w:eastAsia="Segoe UI Light" w:cs="Segoe UI Light"/>
          <w:b w:val="1"/>
          <w:bCs w:val="1"/>
          <w:i w:val="1"/>
          <w:iCs w:val="1"/>
          <w:noProof w:val="0"/>
          <w:color w:val="4F81BD" w:themeColor="accent1" w:themeTint="FF" w:themeShade="FF"/>
          <w:sz w:val="22"/>
          <w:szCs w:val="22"/>
          <w:lang w:val="en-US" w:eastAsia="en-US" w:bidi="ar-SA"/>
        </w:rPr>
        <w:t xml:space="preserve">*) AS </w:t>
      </w:r>
      <w:r w:rsidRPr="56B2C210" w:rsidR="6209FA53">
        <w:rPr>
          <w:rFonts w:ascii="Segoe UI Light" w:hAnsi="Segoe UI Light" w:eastAsia="Segoe UI Light" w:cs="Segoe UI Light"/>
          <w:b w:val="1"/>
          <w:bCs w:val="1"/>
          <w:i w:val="1"/>
          <w:iCs w:val="1"/>
          <w:noProof w:val="0"/>
          <w:color w:val="4F81BD" w:themeColor="accent1" w:themeTint="FF" w:themeShade="FF"/>
          <w:sz w:val="22"/>
          <w:szCs w:val="22"/>
          <w:lang w:val="en-US" w:eastAsia="en-US" w:bidi="ar-SA"/>
        </w:rPr>
        <w:t>num_trips</w:t>
      </w:r>
      <w:r w:rsidRPr="56B2C210" w:rsidR="6209FA53">
        <w:rPr>
          <w:rFonts w:ascii="Segoe UI Light" w:hAnsi="Segoe UI Light" w:eastAsia="Segoe UI Light" w:cs="Segoe UI Light"/>
          <w:b w:val="1"/>
          <w:bCs w:val="1"/>
          <w:i w:val="1"/>
          <w:iCs w:val="1"/>
          <w:noProof w:val="0"/>
          <w:color w:val="4F81BD" w:themeColor="accent1" w:themeTint="FF" w:themeShade="FF"/>
          <w:sz w:val="22"/>
          <w:szCs w:val="22"/>
          <w:lang w:val="en-US" w:eastAsia="en-US" w:bidi="ar-SA"/>
        </w:rPr>
        <w:t xml:space="preserve"> FROM </w:t>
      </w:r>
      <w:r w:rsidRPr="56B2C210" w:rsidR="6209FA53">
        <w:rPr>
          <w:rFonts w:ascii="Segoe UI Light" w:hAnsi="Segoe UI Light" w:eastAsia="Segoe UI Light" w:cs="Segoe UI Light"/>
          <w:b w:val="1"/>
          <w:bCs w:val="1"/>
          <w:i w:val="1"/>
          <w:iCs w:val="1"/>
          <w:noProof w:val="0"/>
          <w:color w:val="4F81BD" w:themeColor="accent1" w:themeTint="FF" w:themeShade="FF"/>
          <w:sz w:val="22"/>
          <w:szCs w:val="22"/>
          <w:lang w:val="en-US" w:eastAsia="en-US" w:bidi="ar-SA"/>
        </w:rPr>
        <w:t>dbt_smubashir_mart.fact_trips</w:t>
      </w:r>
      <w:r w:rsidRPr="56B2C210" w:rsidR="6209FA53">
        <w:rPr>
          <w:rFonts w:ascii="Segoe UI Light" w:hAnsi="Segoe UI Light" w:eastAsia="Segoe UI Light" w:cs="Segoe UI Light"/>
          <w:b w:val="1"/>
          <w:bCs w:val="1"/>
          <w:i w:val="1"/>
          <w:iCs w:val="1"/>
          <w:noProof w:val="0"/>
          <w:color w:val="4F81BD" w:themeColor="accent1" w:themeTint="FF" w:themeShade="FF"/>
          <w:sz w:val="22"/>
          <w:szCs w:val="22"/>
          <w:lang w:val="en-US" w:eastAsia="en-US" w:bidi="ar-SA"/>
        </w:rPr>
        <w:t xml:space="preserve"> GROUP BY </w:t>
      </w:r>
      <w:r w:rsidRPr="56B2C210" w:rsidR="6209FA53">
        <w:rPr>
          <w:rFonts w:ascii="Segoe UI Light" w:hAnsi="Segoe UI Light" w:eastAsia="Segoe UI Light" w:cs="Segoe UI Light"/>
          <w:b w:val="1"/>
          <w:bCs w:val="1"/>
          <w:i w:val="1"/>
          <w:iCs w:val="1"/>
          <w:noProof w:val="0"/>
          <w:color w:val="4F81BD" w:themeColor="accent1" w:themeTint="FF" w:themeShade="FF"/>
          <w:sz w:val="22"/>
          <w:szCs w:val="22"/>
          <w:lang w:val="en-US" w:eastAsia="en-US" w:bidi="ar-SA"/>
        </w:rPr>
        <w:t>pickup_zone</w:t>
      </w:r>
      <w:r w:rsidRPr="56B2C210" w:rsidR="6209FA53">
        <w:rPr>
          <w:rFonts w:ascii="Segoe UI Light" w:hAnsi="Segoe UI Light" w:eastAsia="Segoe UI Light" w:cs="Segoe UI Light"/>
          <w:b w:val="1"/>
          <w:bCs w:val="1"/>
          <w:i w:val="1"/>
          <w:iCs w:val="1"/>
          <w:noProof w:val="0"/>
          <w:color w:val="4F81BD" w:themeColor="accent1" w:themeTint="FF" w:themeShade="FF"/>
          <w:sz w:val="22"/>
          <w:szCs w:val="22"/>
          <w:lang w:val="en-US" w:eastAsia="en-US" w:bidi="ar-SA"/>
        </w:rPr>
        <w:t xml:space="preserve">, </w:t>
      </w:r>
      <w:r w:rsidRPr="56B2C210" w:rsidR="6209FA53">
        <w:rPr>
          <w:rFonts w:ascii="Segoe UI Light" w:hAnsi="Segoe UI Light" w:eastAsia="Segoe UI Light" w:cs="Segoe UI Light"/>
          <w:b w:val="1"/>
          <w:bCs w:val="1"/>
          <w:i w:val="1"/>
          <w:iCs w:val="1"/>
          <w:noProof w:val="0"/>
          <w:color w:val="4F81BD" w:themeColor="accent1" w:themeTint="FF" w:themeShade="FF"/>
          <w:sz w:val="22"/>
          <w:szCs w:val="22"/>
          <w:lang w:val="en-US" w:eastAsia="en-US" w:bidi="ar-SA"/>
        </w:rPr>
        <w:t>dropoff_zone</w:t>
      </w:r>
      <w:r w:rsidRPr="56B2C210" w:rsidR="6209FA53">
        <w:rPr>
          <w:rFonts w:ascii="Segoe UI Light" w:hAnsi="Segoe UI Light" w:eastAsia="Segoe UI Light" w:cs="Segoe UI Light"/>
          <w:b w:val="1"/>
          <w:bCs w:val="1"/>
          <w:i w:val="1"/>
          <w:iCs w:val="1"/>
          <w:noProof w:val="0"/>
          <w:color w:val="4F81BD" w:themeColor="accent1" w:themeTint="FF" w:themeShade="FF"/>
          <w:sz w:val="22"/>
          <w:szCs w:val="22"/>
          <w:lang w:val="en-US" w:eastAsia="en-US" w:bidi="ar-SA"/>
        </w:rPr>
        <w:t xml:space="preserve"> ORDER BY </w:t>
      </w:r>
      <w:r w:rsidRPr="56B2C210" w:rsidR="6209FA53">
        <w:rPr>
          <w:rFonts w:ascii="Segoe UI Light" w:hAnsi="Segoe UI Light" w:eastAsia="Segoe UI Light" w:cs="Segoe UI Light"/>
          <w:b w:val="1"/>
          <w:bCs w:val="1"/>
          <w:i w:val="1"/>
          <w:iCs w:val="1"/>
          <w:noProof w:val="0"/>
          <w:color w:val="4F81BD" w:themeColor="accent1" w:themeTint="FF" w:themeShade="FF"/>
          <w:sz w:val="22"/>
          <w:szCs w:val="22"/>
          <w:lang w:val="en-US" w:eastAsia="en-US" w:bidi="ar-SA"/>
        </w:rPr>
        <w:t>avg_tip</w:t>
      </w:r>
      <w:r w:rsidRPr="56B2C210" w:rsidR="6209FA53">
        <w:rPr>
          <w:rFonts w:ascii="Segoe UI Light" w:hAnsi="Segoe UI Light" w:eastAsia="Segoe UI Light" w:cs="Segoe UI Light"/>
          <w:b w:val="1"/>
          <w:bCs w:val="1"/>
          <w:i w:val="1"/>
          <w:iCs w:val="1"/>
          <w:noProof w:val="0"/>
          <w:color w:val="4F81BD" w:themeColor="accent1" w:themeTint="FF" w:themeShade="FF"/>
          <w:sz w:val="22"/>
          <w:szCs w:val="22"/>
          <w:lang w:val="en-US" w:eastAsia="en-US" w:bidi="ar-SA"/>
        </w:rPr>
        <w:t xml:space="preserve"> DESC LIMIT 50;</w:t>
      </w:r>
    </w:p>
    <w:p w:rsidR="56B2C210" w:rsidP="56B2C210" w:rsidRDefault="56B2C210" w14:paraId="1A2BAFDD" w14:textId="6C2E510B">
      <w:pPr>
        <w:pStyle w:val="ListParagraph"/>
        <w:ind w:left="360"/>
        <w:rPr>
          <w:rFonts w:ascii="Segoe UI Light" w:hAnsi="Segoe UI Light" w:eastAsia="Segoe UI Light" w:cs="Segoe UI Light"/>
        </w:rPr>
      </w:pPr>
    </w:p>
    <w:sectPr w:rsidRPr="0006063C" w:rsidR="00FC693F" w:rsidSect="00034616">
      <w:pgSz w:w="12240" w:h="15840" w:orient="portrait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xmlns:w="http://schemas.openxmlformats.org/wordprocessingml/2006/main" w:abstractNumId="16">
    <w:nsid w:val="4dca2f4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36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08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80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52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24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396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468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40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120" w:hanging="180"/>
      </w:pPr>
    </w:lvl>
  </w:abstractNum>
  <w:abstractNum xmlns:w="http://schemas.openxmlformats.org/wordprocessingml/2006/main" w:abstractNumId="15">
    <w:nsid w:val="2f363a8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36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08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80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52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24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396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468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40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120" w:hanging="180"/>
      </w:pPr>
    </w:lvl>
  </w:abstractNum>
  <w:abstractNum xmlns:w="http://schemas.openxmlformats.org/wordprocessingml/2006/main" w:abstractNumId="14">
    <w:nsid w:val="4d15c19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36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08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80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52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24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396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468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40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120" w:hanging="180"/>
      </w:pPr>
    </w:lvl>
  </w:abstractNum>
  <w:abstractNum xmlns:w="http://schemas.openxmlformats.org/wordprocessingml/2006/main" w:abstractNumId="13">
    <w:nsid w:val="5494378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nsid w:val="6b82209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36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08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80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52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24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396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468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40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120" w:hanging="180"/>
      </w:pPr>
    </w:lvl>
  </w:abstractNum>
  <w:abstractNum xmlns:w="http://schemas.openxmlformats.org/wordprocessingml/2006/main" w:abstractNumId="11">
    <w:nsid w:val="50f99c4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36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08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80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52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24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396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468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40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120" w:hanging="180"/>
      </w:pPr>
    </w:lvl>
  </w:abstractNum>
  <w:abstractNum xmlns:w="http://schemas.openxmlformats.org/wordprocessingml/2006/main" w:abstractNumId="10">
    <w:nsid w:val="4833438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36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08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80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52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24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396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468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40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120" w:hanging="180"/>
      </w:pPr>
    </w:lvl>
  </w:abstractNum>
  <w:abstractNum xmlns:w="http://schemas.openxmlformats.org/wordprocessingml/2006/main" w:abstractNumId="9">
    <w:nsid w:val="49a33c9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36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08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80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52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24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396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468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40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val="bestFit"/>
  <w:trackRevisions w:val="false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90851B"/>
    <w:rsid w:val="00AA1D8D"/>
    <w:rsid w:val="00B47730"/>
    <w:rsid w:val="00CB0664"/>
    <w:rsid w:val="00FC693F"/>
    <w:rsid w:val="022F8F6C"/>
    <w:rsid w:val="0451888E"/>
    <w:rsid w:val="0512EE83"/>
    <w:rsid w:val="071A80A0"/>
    <w:rsid w:val="0A3C87F8"/>
    <w:rsid w:val="0A458AD3"/>
    <w:rsid w:val="0A9C68D0"/>
    <w:rsid w:val="0AE905C7"/>
    <w:rsid w:val="0B088E90"/>
    <w:rsid w:val="0C63A245"/>
    <w:rsid w:val="0DB0570D"/>
    <w:rsid w:val="0E687766"/>
    <w:rsid w:val="13FD6EC0"/>
    <w:rsid w:val="1BFDFDAD"/>
    <w:rsid w:val="21735D34"/>
    <w:rsid w:val="21735D34"/>
    <w:rsid w:val="23E1EABE"/>
    <w:rsid w:val="2434921C"/>
    <w:rsid w:val="252D1148"/>
    <w:rsid w:val="26A79963"/>
    <w:rsid w:val="29EE89B2"/>
    <w:rsid w:val="2A5377A1"/>
    <w:rsid w:val="2AC719F5"/>
    <w:rsid w:val="2E1A3E86"/>
    <w:rsid w:val="2E36D946"/>
    <w:rsid w:val="303DCE6B"/>
    <w:rsid w:val="3062BA85"/>
    <w:rsid w:val="30A2ED3F"/>
    <w:rsid w:val="30A68EFB"/>
    <w:rsid w:val="32A6BF2A"/>
    <w:rsid w:val="37242434"/>
    <w:rsid w:val="37D3B2B4"/>
    <w:rsid w:val="39DBEF41"/>
    <w:rsid w:val="3D4C425D"/>
    <w:rsid w:val="3D4C425D"/>
    <w:rsid w:val="3E141C4A"/>
    <w:rsid w:val="411BBB92"/>
    <w:rsid w:val="4129A75F"/>
    <w:rsid w:val="43495912"/>
    <w:rsid w:val="440BD225"/>
    <w:rsid w:val="45F15395"/>
    <w:rsid w:val="46E1A37A"/>
    <w:rsid w:val="4716FD06"/>
    <w:rsid w:val="49841B0D"/>
    <w:rsid w:val="4B21DD67"/>
    <w:rsid w:val="4B938E78"/>
    <w:rsid w:val="4BD762CF"/>
    <w:rsid w:val="4C131649"/>
    <w:rsid w:val="4C131649"/>
    <w:rsid w:val="4CEF681E"/>
    <w:rsid w:val="4E11FD73"/>
    <w:rsid w:val="50E9F4CB"/>
    <w:rsid w:val="52650106"/>
    <w:rsid w:val="547EEA5C"/>
    <w:rsid w:val="5538DA7B"/>
    <w:rsid w:val="56B2C210"/>
    <w:rsid w:val="578209DB"/>
    <w:rsid w:val="57F9FFF3"/>
    <w:rsid w:val="5E7901F8"/>
    <w:rsid w:val="5F73033D"/>
    <w:rsid w:val="601DA933"/>
    <w:rsid w:val="6209FA53"/>
    <w:rsid w:val="63E1850B"/>
    <w:rsid w:val="664EDA8C"/>
    <w:rsid w:val="66960757"/>
    <w:rsid w:val="66E85111"/>
    <w:rsid w:val="67848524"/>
    <w:rsid w:val="6DD28DD2"/>
    <w:rsid w:val="6FC5E600"/>
    <w:rsid w:val="6FC5E600"/>
    <w:rsid w:val="7516D66D"/>
    <w:rsid w:val="76B24970"/>
    <w:rsid w:val="79997826"/>
    <w:rsid w:val="7A025A36"/>
    <w:rsid w:val="7AC54189"/>
    <w:rsid w:val="7AF86EF2"/>
    <w:rsid w:val="7B374186"/>
    <w:rsid w:val="7B374186"/>
    <w:rsid w:val="7C789CD8"/>
    <w:rsid w:val="7F869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  <w15:docId w15:val="{18937E61-DBF9-4E13-82C2-59B4B7DC4F3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FC693F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FC693F"/>
    <w:rPr>
      <w:rFonts w:asciiTheme="majorHAnsi" w:hAnsiTheme="majorHAnsi" w:eastAsiaTheme="majorEastAsia" w:cstheme="majorBid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FC693F"/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FC693F"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FC693F"/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FC693F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themeTint="BF" w:sz="8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themeTint="BF" w:sz="6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themeShade="99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themeShade="99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themeShade="99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themeShade="99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themeShade="99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themeShade="99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uiPriority w:val="99"/>
    <w:name w:val="Hyperlink"/>
    <w:basedOn w:val="DefaultParagraphFont"/>
    <w:unhideWhenUsed/>
    <w:rsid w:val="56B2C210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microsoft.com/office/2007/relationships/stylesWithEffects" Target="stylesWithEffects.xml" Id="rId4" /><Relationship Type="http://schemas.openxmlformats.org/officeDocument/2006/relationships/settings" Target="settings.xml" Id="rId5" /><Relationship Type="http://schemas.openxmlformats.org/officeDocument/2006/relationships/webSettings" Target="webSettings.xml" Id="rId6" /><Relationship Type="http://schemas.openxmlformats.org/officeDocument/2006/relationships/fontTable" Target="fontTable.xml" Id="rId7" /><Relationship Type="http://schemas.openxmlformats.org/officeDocument/2006/relationships/theme" Target="theme/theme1.xml" Id="rId8" /><Relationship Type="http://schemas.openxmlformats.org/officeDocument/2006/relationships/customXml" Target="../customXml/item1.xml" Id="rId1" /><Relationship Type="http://schemas.openxmlformats.org/officeDocument/2006/relationships/numbering" Target="numbering.xml" Id="rId2" /><Relationship Type="http://schemas.openxmlformats.org/officeDocument/2006/relationships/hyperlink" Target="https://stratanconsulting-my.sharepoint.com/:f:/p/asim/EmUDundRX2JAiMQ_h7R0EE0BY1Ka64DNscSxz5LrV68t7Q?e=NrRa5v" TargetMode="External" Id="R2569d72bac57412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Manager/>
  <ap:Company/>
  <ap:SharedDoc>false</ap:SharedDoc>
  <ap:HyperlinkBase/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python-docx</dc:creator>
  <keywords/>
  <dc:description>generated by python-docx</dc:description>
  <lastModifiedBy>Asim Mubashir</lastModifiedBy>
  <revision>2</revision>
  <dcterms:created xsi:type="dcterms:W3CDTF">2013-12-23T23:15:00.0000000Z</dcterms:created>
  <dcterms:modified xsi:type="dcterms:W3CDTF">2025-05-31T06:15:43.7150513Z</dcterms:modified>
  <category/>
</coreProperties>
</file>